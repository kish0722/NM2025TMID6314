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5D6" w:rsidRPr="00E865D6" w:rsidRDefault="007B7F60" w:rsidP="004923A0">
      <w:pPr>
        <w:pStyle w:val="Title"/>
        <w:pBdr>
          <w:bottom w:val="single" w:sz="8" w:space="0" w:color="4F81BD" w:themeColor="accent1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865D6">
        <w:rPr>
          <w:rFonts w:ascii="Times New Roman" w:hAnsi="Times New Roman" w:cs="Times New Roman"/>
          <w:color w:val="000000" w:themeColor="text1"/>
          <w:sz w:val="28"/>
          <w:szCs w:val="28"/>
        </w:rPr>
        <w:t>HealthAI</w:t>
      </w:r>
      <w:proofErr w:type="spellEnd"/>
    </w:p>
    <w:p w:rsidR="00BC75D7" w:rsidRPr="00E865D6" w:rsidRDefault="00AB314E" w:rsidP="004923A0">
      <w:pPr>
        <w:pStyle w:val="Title"/>
        <w:pBdr>
          <w:bottom w:val="single" w:sz="8" w:space="0" w:color="4F81BD" w:themeColor="accent1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65D6">
        <w:rPr>
          <w:rFonts w:ascii="Times New Roman" w:hAnsi="Times New Roman" w:cs="Times New Roman"/>
          <w:color w:val="000000" w:themeColor="text1"/>
          <w:sz w:val="28"/>
          <w:szCs w:val="28"/>
        </w:rPr>
        <w:t>Intelligent Healthcare Assistant</w:t>
      </w:r>
    </w:p>
    <w:p w:rsidR="00BC75D7" w:rsidRPr="00E865D6" w:rsidRDefault="004E245B" w:rsidP="0082642F">
      <w:pPr>
        <w:pStyle w:val="Heading1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E865D6">
        <w:rPr>
          <w:rFonts w:ascii="Times New Roman" w:hAnsi="Times New Roman" w:cs="Times New Roman"/>
          <w:color w:val="000000" w:themeColor="text1"/>
        </w:rPr>
        <w:t>1.</w:t>
      </w:r>
      <w:r w:rsidR="007B7F60" w:rsidRPr="00E865D6">
        <w:rPr>
          <w:rFonts w:ascii="Times New Roman" w:hAnsi="Times New Roman" w:cs="Times New Roman"/>
          <w:color w:val="000000" w:themeColor="text1"/>
        </w:rPr>
        <w:t>Introduction</w:t>
      </w:r>
      <w:proofErr w:type="gramEnd"/>
      <w:r w:rsidR="003C3D7B">
        <w:rPr>
          <w:rFonts w:ascii="Times New Roman" w:hAnsi="Times New Roman" w:cs="Times New Roman"/>
          <w:color w:val="000000" w:themeColor="text1"/>
        </w:rPr>
        <w:t>:</w:t>
      </w:r>
    </w:p>
    <w:p w:rsidR="004E245B" w:rsidRPr="00E865D6" w:rsidRDefault="004E245B" w:rsidP="0082642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186E" w:rsidRPr="00E865D6" w:rsidRDefault="0034186E" w:rsidP="0082642F">
      <w:pPr>
        <w:pStyle w:val="NormalWeb"/>
        <w:jc w:val="both"/>
        <w:rPr>
          <w:color w:val="000000" w:themeColor="text1"/>
        </w:rPr>
      </w:pPr>
      <w:proofErr w:type="spellStart"/>
      <w:r w:rsidRPr="00E865D6">
        <w:rPr>
          <w:rStyle w:val="Strong"/>
          <w:color w:val="000000" w:themeColor="text1"/>
        </w:rPr>
        <w:t>HealthAI</w:t>
      </w:r>
      <w:proofErr w:type="spellEnd"/>
      <w:r w:rsidRPr="00E865D6">
        <w:rPr>
          <w:color w:val="000000" w:themeColor="text1"/>
        </w:rPr>
        <w:t xml:space="preserve"> is a medical AI assistant built using </w:t>
      </w:r>
      <w:r w:rsidRPr="00E865D6">
        <w:rPr>
          <w:rStyle w:val="Strong"/>
          <w:color w:val="000000" w:themeColor="text1"/>
        </w:rPr>
        <w:t>IBM Granite LLM</w:t>
      </w:r>
      <w:r w:rsidRPr="00E865D6">
        <w:rPr>
          <w:color w:val="000000" w:themeColor="text1"/>
        </w:rPr>
        <w:t xml:space="preserve">, </w:t>
      </w:r>
      <w:proofErr w:type="spellStart"/>
      <w:r w:rsidRPr="00E865D6">
        <w:rPr>
          <w:rStyle w:val="Strong"/>
          <w:color w:val="000000" w:themeColor="text1"/>
        </w:rPr>
        <w:t>Gradio</w:t>
      </w:r>
      <w:proofErr w:type="spellEnd"/>
      <w:r w:rsidRPr="00E865D6">
        <w:rPr>
          <w:color w:val="000000" w:themeColor="text1"/>
        </w:rPr>
        <w:t xml:space="preserve">, and </w:t>
      </w:r>
      <w:proofErr w:type="spellStart"/>
      <w:r w:rsidRPr="00E865D6">
        <w:rPr>
          <w:rStyle w:val="Strong"/>
          <w:color w:val="000000" w:themeColor="text1"/>
        </w:rPr>
        <w:t>PyTorch</w:t>
      </w:r>
      <w:proofErr w:type="spellEnd"/>
      <w:r w:rsidRPr="00E865D6">
        <w:rPr>
          <w:color w:val="000000" w:themeColor="text1"/>
        </w:rPr>
        <w:t>.</w:t>
      </w:r>
      <w:r w:rsidRPr="00E865D6">
        <w:rPr>
          <w:color w:val="000000" w:themeColor="text1"/>
        </w:rPr>
        <w:br/>
        <w:t>It provides two primary features:</w:t>
      </w:r>
    </w:p>
    <w:p w:rsidR="0034186E" w:rsidRPr="00E865D6" w:rsidRDefault="0034186E" w:rsidP="0082642F">
      <w:pPr>
        <w:pStyle w:val="NormalWeb"/>
        <w:numPr>
          <w:ilvl w:val="0"/>
          <w:numId w:val="28"/>
        </w:numPr>
        <w:jc w:val="both"/>
        <w:rPr>
          <w:color w:val="000000" w:themeColor="text1"/>
        </w:rPr>
      </w:pPr>
      <w:r w:rsidRPr="00E865D6">
        <w:rPr>
          <w:rStyle w:val="Strong"/>
          <w:color w:val="000000" w:themeColor="text1"/>
        </w:rPr>
        <w:t>Disease Prediction</w:t>
      </w:r>
      <w:r w:rsidRPr="00E865D6">
        <w:rPr>
          <w:color w:val="000000" w:themeColor="text1"/>
        </w:rPr>
        <w:t xml:space="preserve"> – Suggests possible conditions and general recommendations based on user-reported symptoms.</w:t>
      </w:r>
    </w:p>
    <w:p w:rsidR="0034186E" w:rsidRPr="00E865D6" w:rsidRDefault="0034186E" w:rsidP="0082642F">
      <w:pPr>
        <w:pStyle w:val="NormalWeb"/>
        <w:numPr>
          <w:ilvl w:val="0"/>
          <w:numId w:val="28"/>
        </w:numPr>
        <w:jc w:val="both"/>
        <w:rPr>
          <w:color w:val="000000" w:themeColor="text1"/>
        </w:rPr>
      </w:pPr>
      <w:r w:rsidRPr="00E865D6">
        <w:rPr>
          <w:rStyle w:val="Strong"/>
          <w:color w:val="000000" w:themeColor="text1"/>
        </w:rPr>
        <w:t>Treatment Plan</w:t>
      </w:r>
      <w:r w:rsidRPr="00E865D6">
        <w:rPr>
          <w:color w:val="000000" w:themeColor="text1"/>
        </w:rPr>
        <w:t xml:space="preserve"> – Generates personalized treatment guidelines based on patient details.</w:t>
      </w:r>
    </w:p>
    <w:p w:rsidR="0034186E" w:rsidRPr="00E865D6" w:rsidRDefault="0034186E" w:rsidP="0082642F">
      <w:pPr>
        <w:pStyle w:val="NormalWeb"/>
        <w:jc w:val="both"/>
        <w:rPr>
          <w:color w:val="000000" w:themeColor="text1"/>
        </w:rPr>
      </w:pPr>
      <w:r w:rsidRPr="00E865D6">
        <w:rPr>
          <w:rStyle w:val="Strong"/>
          <w:color w:val="000000" w:themeColor="text1"/>
        </w:rPr>
        <w:t>Disclaimer</w:t>
      </w:r>
      <w:r w:rsidRPr="00E865D6">
        <w:rPr>
          <w:color w:val="000000" w:themeColor="text1"/>
        </w:rPr>
        <w:t xml:space="preserve">: This application is for </w:t>
      </w:r>
      <w:r w:rsidRPr="00E865D6">
        <w:rPr>
          <w:rStyle w:val="Strong"/>
          <w:color w:val="000000" w:themeColor="text1"/>
        </w:rPr>
        <w:t>informational purposes only</w:t>
      </w:r>
      <w:r w:rsidRPr="00E865D6">
        <w:rPr>
          <w:color w:val="000000" w:themeColor="text1"/>
        </w:rPr>
        <w:t xml:space="preserve"> and should not replace professional medical consultation.</w:t>
      </w:r>
    </w:p>
    <w:p w:rsidR="004E245B" w:rsidRPr="00E865D6" w:rsidRDefault="004E245B" w:rsidP="0082642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75D7" w:rsidRPr="00E865D6" w:rsidRDefault="0059705F" w:rsidP="0074331E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Project</w:t>
      </w:r>
      <w:r w:rsidR="0034186E"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61164"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Tittle</w:t>
      </w:r>
      <w:proofErr w:type="spellEnd"/>
      <w:r w:rsidR="00C61164"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B7F60"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spellStart"/>
      <w:r w:rsidR="007B7F60"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HealthAI</w:t>
      </w:r>
      <w:proofErr w:type="spellEnd"/>
    </w:p>
    <w:p w:rsidR="00C61164" w:rsidRPr="00E865D6" w:rsidRDefault="00C61164" w:rsidP="0074331E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Team Leader :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Harishsarathi</w:t>
      </w:r>
      <w:proofErr w:type="spellEnd"/>
    </w:p>
    <w:p w:rsidR="00C61164" w:rsidRPr="00E865D6" w:rsidRDefault="00C61164" w:rsidP="0074331E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Team Member :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Kamalakannan</w:t>
      </w:r>
      <w:proofErr w:type="spellEnd"/>
    </w:p>
    <w:p w:rsidR="00C61164" w:rsidRPr="00E865D6" w:rsidRDefault="00C61164" w:rsidP="0074331E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Team Member :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Lingeshwaran</w:t>
      </w:r>
      <w:proofErr w:type="spellEnd"/>
    </w:p>
    <w:p w:rsidR="00C61164" w:rsidRPr="00E865D6" w:rsidRDefault="00C61164" w:rsidP="0074331E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Team Member :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Logeshwaran</w:t>
      </w:r>
      <w:proofErr w:type="spellEnd"/>
    </w:p>
    <w:p w:rsidR="004E245B" w:rsidRPr="00E865D6" w:rsidRDefault="004E245B" w:rsidP="0082642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7515F" w:rsidRPr="00E865D6" w:rsidRDefault="00A80B3D" w:rsidP="0082642F">
      <w:pPr>
        <w:pStyle w:val="Heading1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E865D6">
        <w:rPr>
          <w:rFonts w:ascii="Times New Roman" w:hAnsi="Times New Roman" w:cs="Times New Roman"/>
          <w:color w:val="000000" w:themeColor="text1"/>
        </w:rPr>
        <w:t>2.Project</w:t>
      </w:r>
      <w:proofErr w:type="gramEnd"/>
      <w:r w:rsidRPr="00E865D6">
        <w:rPr>
          <w:rFonts w:ascii="Times New Roman" w:hAnsi="Times New Roman" w:cs="Times New Roman"/>
          <w:color w:val="000000" w:themeColor="text1"/>
        </w:rPr>
        <w:t xml:space="preserve"> Overview</w:t>
      </w:r>
      <w:r w:rsidR="003C3D7B">
        <w:rPr>
          <w:rFonts w:ascii="Times New Roman" w:hAnsi="Times New Roman" w:cs="Times New Roman"/>
          <w:color w:val="000000" w:themeColor="text1"/>
        </w:rPr>
        <w:t>:</w:t>
      </w:r>
    </w:p>
    <w:p w:rsidR="00AB314E" w:rsidRPr="00E865D6" w:rsidRDefault="00AB314E" w:rsidP="0082642F">
      <w:pPr>
        <w:pStyle w:val="Heading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Purpose</w:t>
      </w:r>
      <w:r w:rsidR="003C3D7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B314E" w:rsidRPr="00E865D6" w:rsidRDefault="00AB314E" w:rsidP="0082642F">
      <w:pPr>
        <w:pStyle w:val="NormalWeb"/>
        <w:jc w:val="both"/>
        <w:rPr>
          <w:color w:val="000000" w:themeColor="text1"/>
        </w:rPr>
      </w:pPr>
      <w:proofErr w:type="spellStart"/>
      <w:r w:rsidRPr="00E865D6">
        <w:rPr>
          <w:color w:val="000000" w:themeColor="text1"/>
        </w:rPr>
        <w:t>HealthAI</w:t>
      </w:r>
      <w:proofErr w:type="spellEnd"/>
      <w:r w:rsidRPr="00E865D6">
        <w:rPr>
          <w:color w:val="000000" w:themeColor="text1"/>
        </w:rPr>
        <w:t xml:space="preserve"> is designed to provide </w:t>
      </w:r>
      <w:r w:rsidRPr="00E865D6">
        <w:rPr>
          <w:rStyle w:val="Strong"/>
          <w:color w:val="000000" w:themeColor="text1"/>
        </w:rPr>
        <w:t>AI-powered medical assistance</w:t>
      </w:r>
      <w:r w:rsidRPr="00E865D6">
        <w:rPr>
          <w:color w:val="000000" w:themeColor="text1"/>
        </w:rPr>
        <w:t xml:space="preserve"> by analyzing user-reported symptoms and generating </w:t>
      </w:r>
      <w:r w:rsidRPr="00E865D6">
        <w:rPr>
          <w:rStyle w:val="Strong"/>
          <w:color w:val="000000" w:themeColor="text1"/>
        </w:rPr>
        <w:t>personalized treatment suggestions</w:t>
      </w:r>
      <w:r w:rsidRPr="00E865D6">
        <w:rPr>
          <w:color w:val="000000" w:themeColor="text1"/>
        </w:rPr>
        <w:t>.</w:t>
      </w:r>
      <w:r w:rsidRPr="00E865D6">
        <w:rPr>
          <w:color w:val="000000" w:themeColor="text1"/>
        </w:rPr>
        <w:br/>
        <w:t xml:space="preserve">It leverages </w:t>
      </w:r>
      <w:r w:rsidRPr="00E865D6">
        <w:rPr>
          <w:rStyle w:val="Strong"/>
          <w:color w:val="000000" w:themeColor="text1"/>
        </w:rPr>
        <w:t>IBM Granite LLM</w:t>
      </w:r>
      <w:r w:rsidRPr="00E865D6">
        <w:rPr>
          <w:color w:val="000000" w:themeColor="text1"/>
        </w:rPr>
        <w:t xml:space="preserve"> for natural language understanding and </w:t>
      </w:r>
      <w:proofErr w:type="spellStart"/>
      <w:r w:rsidRPr="00E865D6">
        <w:rPr>
          <w:rStyle w:val="Strong"/>
          <w:color w:val="000000" w:themeColor="text1"/>
        </w:rPr>
        <w:t>Gradio</w:t>
      </w:r>
      <w:proofErr w:type="spellEnd"/>
      <w:r w:rsidRPr="00E865D6">
        <w:rPr>
          <w:color w:val="000000" w:themeColor="text1"/>
        </w:rPr>
        <w:t xml:space="preserve"> for an interactive interface, making healthcare information more </w:t>
      </w:r>
      <w:r w:rsidRPr="00E865D6">
        <w:rPr>
          <w:rStyle w:val="Strong"/>
          <w:color w:val="000000" w:themeColor="text1"/>
        </w:rPr>
        <w:t>accessible and user-friendly</w:t>
      </w:r>
      <w:r w:rsidRPr="00E865D6">
        <w:rPr>
          <w:color w:val="000000" w:themeColor="text1"/>
        </w:rPr>
        <w:t>.</w:t>
      </w:r>
    </w:p>
    <w:p w:rsidR="00AB314E" w:rsidRPr="00E865D6" w:rsidRDefault="00AB314E" w:rsidP="0082642F">
      <w:pPr>
        <w:pStyle w:val="NormalWeb"/>
        <w:jc w:val="both"/>
        <w:rPr>
          <w:color w:val="000000" w:themeColor="text1"/>
        </w:rPr>
      </w:pPr>
      <w:r w:rsidRPr="00E865D6">
        <w:rPr>
          <w:rStyle w:val="Strong"/>
          <w:color w:val="000000" w:themeColor="text1"/>
        </w:rPr>
        <w:t>Note:</w:t>
      </w:r>
      <w:r w:rsidRPr="00E865D6">
        <w:rPr>
          <w:color w:val="000000" w:themeColor="text1"/>
        </w:rPr>
        <w:t xml:space="preserve"> The tool is </w:t>
      </w:r>
      <w:r w:rsidRPr="00E865D6">
        <w:rPr>
          <w:rStyle w:val="Strong"/>
          <w:color w:val="000000" w:themeColor="text1"/>
        </w:rPr>
        <w:t>not a substitute for professional medical advice</w:t>
      </w:r>
      <w:r w:rsidRPr="00E865D6">
        <w:rPr>
          <w:color w:val="000000" w:themeColor="text1"/>
        </w:rPr>
        <w:t xml:space="preserve">. It is meant for </w:t>
      </w:r>
      <w:r w:rsidRPr="00E865D6">
        <w:rPr>
          <w:rStyle w:val="Strong"/>
          <w:color w:val="000000" w:themeColor="text1"/>
        </w:rPr>
        <w:t>informational and educational purposes only</w:t>
      </w:r>
      <w:r w:rsidRPr="00E865D6">
        <w:rPr>
          <w:color w:val="000000" w:themeColor="text1"/>
        </w:rPr>
        <w:t>.</w:t>
      </w:r>
    </w:p>
    <w:p w:rsidR="00AB314E" w:rsidRPr="00E865D6" w:rsidRDefault="00AB314E" w:rsidP="0082642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314E" w:rsidRPr="00E865D6" w:rsidRDefault="00AB314E" w:rsidP="0082642F">
      <w:pPr>
        <w:pStyle w:val="Heading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Key Features</w:t>
      </w:r>
      <w:r w:rsidR="003C3D7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B314E" w:rsidRPr="00E865D6" w:rsidRDefault="00AB314E" w:rsidP="0082642F">
      <w:pPr>
        <w:pStyle w:val="NormalWeb"/>
        <w:numPr>
          <w:ilvl w:val="0"/>
          <w:numId w:val="29"/>
        </w:numPr>
        <w:jc w:val="both"/>
        <w:rPr>
          <w:color w:val="000000" w:themeColor="text1"/>
        </w:rPr>
      </w:pPr>
      <w:r w:rsidRPr="00E865D6">
        <w:rPr>
          <w:rStyle w:val="Strong"/>
          <w:color w:val="000000" w:themeColor="text1"/>
        </w:rPr>
        <w:t>Disease Prediction</w:t>
      </w:r>
      <w:r w:rsidR="003C3D7B">
        <w:rPr>
          <w:rStyle w:val="Strong"/>
          <w:color w:val="000000" w:themeColor="text1"/>
        </w:rPr>
        <w:t>:</w:t>
      </w:r>
    </w:p>
    <w:p w:rsidR="00AB314E" w:rsidRPr="00E865D6" w:rsidRDefault="00AB314E" w:rsidP="0082642F">
      <w:pPr>
        <w:pStyle w:val="NormalWeb"/>
        <w:numPr>
          <w:ilvl w:val="1"/>
          <w:numId w:val="29"/>
        </w:numPr>
        <w:jc w:val="both"/>
        <w:rPr>
          <w:color w:val="000000" w:themeColor="text1"/>
        </w:rPr>
      </w:pPr>
      <w:r w:rsidRPr="00E865D6">
        <w:rPr>
          <w:color w:val="000000" w:themeColor="text1"/>
        </w:rPr>
        <w:t>Analyzes symptoms and suggests possible medical conditions</w:t>
      </w:r>
    </w:p>
    <w:p w:rsidR="00AB314E" w:rsidRPr="00E865D6" w:rsidRDefault="00AB314E" w:rsidP="0082642F">
      <w:pPr>
        <w:pStyle w:val="NormalWeb"/>
        <w:numPr>
          <w:ilvl w:val="1"/>
          <w:numId w:val="29"/>
        </w:numPr>
        <w:jc w:val="both"/>
        <w:rPr>
          <w:color w:val="000000" w:themeColor="text1"/>
        </w:rPr>
      </w:pPr>
      <w:r w:rsidRPr="00E865D6">
        <w:rPr>
          <w:color w:val="000000" w:themeColor="text1"/>
        </w:rPr>
        <w:t>Provides general recommendations for care</w:t>
      </w:r>
    </w:p>
    <w:p w:rsidR="00AB314E" w:rsidRPr="00E865D6" w:rsidRDefault="00AB314E" w:rsidP="0082642F">
      <w:pPr>
        <w:pStyle w:val="NormalWeb"/>
        <w:numPr>
          <w:ilvl w:val="0"/>
          <w:numId w:val="29"/>
        </w:numPr>
        <w:jc w:val="both"/>
        <w:rPr>
          <w:color w:val="000000" w:themeColor="text1"/>
        </w:rPr>
      </w:pPr>
      <w:r w:rsidRPr="00E865D6">
        <w:rPr>
          <w:rStyle w:val="Strong"/>
          <w:color w:val="000000" w:themeColor="text1"/>
        </w:rPr>
        <w:t>Personalized Treatment Plans</w:t>
      </w:r>
      <w:r w:rsidR="003C3D7B">
        <w:rPr>
          <w:rStyle w:val="Strong"/>
          <w:color w:val="000000" w:themeColor="text1"/>
        </w:rPr>
        <w:t>:</w:t>
      </w:r>
    </w:p>
    <w:p w:rsidR="00AB314E" w:rsidRPr="00E865D6" w:rsidRDefault="00AB314E" w:rsidP="0082642F">
      <w:pPr>
        <w:pStyle w:val="NormalWeb"/>
        <w:numPr>
          <w:ilvl w:val="1"/>
          <w:numId w:val="29"/>
        </w:numPr>
        <w:jc w:val="both"/>
        <w:rPr>
          <w:color w:val="000000" w:themeColor="text1"/>
        </w:rPr>
      </w:pPr>
      <w:r w:rsidRPr="00E865D6">
        <w:rPr>
          <w:color w:val="000000" w:themeColor="text1"/>
        </w:rPr>
        <w:t>Generates treatment suggestions based on patient profile (age, gender, medical history)</w:t>
      </w:r>
    </w:p>
    <w:p w:rsidR="00AB314E" w:rsidRPr="00E865D6" w:rsidRDefault="00AB314E" w:rsidP="0082642F">
      <w:pPr>
        <w:pStyle w:val="NormalWeb"/>
        <w:numPr>
          <w:ilvl w:val="1"/>
          <w:numId w:val="29"/>
        </w:numPr>
        <w:jc w:val="both"/>
        <w:rPr>
          <w:color w:val="000000" w:themeColor="text1"/>
        </w:rPr>
      </w:pPr>
      <w:r w:rsidRPr="00E865D6">
        <w:rPr>
          <w:color w:val="000000" w:themeColor="text1"/>
        </w:rPr>
        <w:t>Includes home remedies and general medication guidelines</w:t>
      </w:r>
    </w:p>
    <w:p w:rsidR="00AB314E" w:rsidRPr="00E865D6" w:rsidRDefault="00AB314E" w:rsidP="0082642F">
      <w:pPr>
        <w:pStyle w:val="NormalWeb"/>
        <w:numPr>
          <w:ilvl w:val="0"/>
          <w:numId w:val="29"/>
        </w:numPr>
        <w:jc w:val="both"/>
        <w:rPr>
          <w:color w:val="000000" w:themeColor="text1"/>
        </w:rPr>
      </w:pPr>
      <w:r w:rsidRPr="00E865D6">
        <w:rPr>
          <w:rStyle w:val="Strong"/>
          <w:color w:val="000000" w:themeColor="text1"/>
        </w:rPr>
        <w:t>User-Friendly Web Interface</w:t>
      </w:r>
      <w:r w:rsidR="003C3D7B">
        <w:rPr>
          <w:rStyle w:val="Strong"/>
          <w:color w:val="000000" w:themeColor="text1"/>
        </w:rPr>
        <w:t>:</w:t>
      </w:r>
    </w:p>
    <w:p w:rsidR="00AB314E" w:rsidRPr="00E865D6" w:rsidRDefault="00AB314E" w:rsidP="0082642F">
      <w:pPr>
        <w:pStyle w:val="NormalWeb"/>
        <w:numPr>
          <w:ilvl w:val="1"/>
          <w:numId w:val="29"/>
        </w:numPr>
        <w:jc w:val="both"/>
        <w:rPr>
          <w:color w:val="000000" w:themeColor="text1"/>
        </w:rPr>
      </w:pPr>
      <w:r w:rsidRPr="00E865D6">
        <w:rPr>
          <w:color w:val="000000" w:themeColor="text1"/>
        </w:rPr>
        <w:t xml:space="preserve">Built with </w:t>
      </w:r>
      <w:proofErr w:type="spellStart"/>
      <w:r w:rsidRPr="00E865D6">
        <w:rPr>
          <w:rStyle w:val="Strong"/>
          <w:color w:val="000000" w:themeColor="text1"/>
        </w:rPr>
        <w:t>Gradio</w:t>
      </w:r>
      <w:proofErr w:type="spellEnd"/>
      <w:r w:rsidRPr="00E865D6">
        <w:rPr>
          <w:rStyle w:val="Strong"/>
          <w:color w:val="000000" w:themeColor="text1"/>
        </w:rPr>
        <w:t xml:space="preserve"> Tabs</w:t>
      </w:r>
      <w:r w:rsidRPr="00E865D6">
        <w:rPr>
          <w:color w:val="000000" w:themeColor="text1"/>
        </w:rPr>
        <w:t xml:space="preserve"> for smooth navigation</w:t>
      </w:r>
    </w:p>
    <w:p w:rsidR="00AB314E" w:rsidRPr="00E865D6" w:rsidRDefault="00AB314E" w:rsidP="0082642F">
      <w:pPr>
        <w:pStyle w:val="NormalWeb"/>
        <w:numPr>
          <w:ilvl w:val="1"/>
          <w:numId w:val="29"/>
        </w:numPr>
        <w:jc w:val="both"/>
        <w:rPr>
          <w:color w:val="000000" w:themeColor="text1"/>
        </w:rPr>
      </w:pPr>
      <w:r w:rsidRPr="00E865D6">
        <w:rPr>
          <w:color w:val="000000" w:themeColor="text1"/>
        </w:rPr>
        <w:t>Simple text-based input and output fields</w:t>
      </w:r>
    </w:p>
    <w:p w:rsidR="00AB314E" w:rsidRPr="00E865D6" w:rsidRDefault="00AB314E" w:rsidP="0082642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314E" w:rsidRPr="00E865D6" w:rsidRDefault="00AB314E" w:rsidP="0082642F">
      <w:pPr>
        <w:pStyle w:val="Heading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Technology Stack</w:t>
      </w:r>
      <w:r w:rsidR="003C3D7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B314E" w:rsidRPr="00E865D6" w:rsidRDefault="00AB314E" w:rsidP="0082642F">
      <w:pPr>
        <w:pStyle w:val="NormalWeb"/>
        <w:numPr>
          <w:ilvl w:val="0"/>
          <w:numId w:val="30"/>
        </w:numPr>
        <w:jc w:val="both"/>
        <w:rPr>
          <w:color w:val="000000" w:themeColor="text1"/>
        </w:rPr>
      </w:pPr>
      <w:r w:rsidRPr="00E865D6">
        <w:rPr>
          <w:rStyle w:val="Strong"/>
          <w:color w:val="000000" w:themeColor="text1"/>
        </w:rPr>
        <w:t>AI Model:</w:t>
      </w:r>
      <w:r w:rsidRPr="00E865D6">
        <w:rPr>
          <w:color w:val="000000" w:themeColor="text1"/>
        </w:rPr>
        <w:t xml:space="preserve"> IBM Granite (</w:t>
      </w:r>
      <w:r w:rsidRPr="00E865D6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granite-3.2-2b-instruct</w:t>
      </w:r>
      <w:r w:rsidRPr="00E865D6">
        <w:rPr>
          <w:color w:val="000000" w:themeColor="text1"/>
        </w:rPr>
        <w:t>) via Hugging Face</w:t>
      </w:r>
    </w:p>
    <w:p w:rsidR="00AB314E" w:rsidRPr="00E865D6" w:rsidRDefault="00AB314E" w:rsidP="0082642F">
      <w:pPr>
        <w:pStyle w:val="NormalWeb"/>
        <w:numPr>
          <w:ilvl w:val="0"/>
          <w:numId w:val="30"/>
        </w:numPr>
        <w:jc w:val="both"/>
        <w:rPr>
          <w:color w:val="000000" w:themeColor="text1"/>
        </w:rPr>
      </w:pPr>
      <w:r w:rsidRPr="00E865D6">
        <w:rPr>
          <w:rStyle w:val="Strong"/>
          <w:color w:val="000000" w:themeColor="text1"/>
        </w:rPr>
        <w:t>Frameworks:</w:t>
      </w:r>
      <w:r w:rsidRPr="00E865D6">
        <w:rPr>
          <w:color w:val="000000" w:themeColor="text1"/>
        </w:rPr>
        <w:t xml:space="preserve"> </w:t>
      </w:r>
      <w:proofErr w:type="spellStart"/>
      <w:r w:rsidRPr="00E865D6">
        <w:rPr>
          <w:color w:val="000000" w:themeColor="text1"/>
        </w:rPr>
        <w:t>PyTorch</w:t>
      </w:r>
      <w:proofErr w:type="spellEnd"/>
      <w:r w:rsidRPr="00E865D6">
        <w:rPr>
          <w:color w:val="000000" w:themeColor="text1"/>
        </w:rPr>
        <w:t xml:space="preserve">, Transformers, </w:t>
      </w:r>
      <w:proofErr w:type="spellStart"/>
      <w:r w:rsidRPr="00E865D6">
        <w:rPr>
          <w:color w:val="000000" w:themeColor="text1"/>
        </w:rPr>
        <w:t>Gradio</w:t>
      </w:r>
      <w:proofErr w:type="spellEnd"/>
    </w:p>
    <w:p w:rsidR="00AB314E" w:rsidRPr="00E865D6" w:rsidRDefault="00AB314E" w:rsidP="0082642F">
      <w:pPr>
        <w:pStyle w:val="NormalWeb"/>
        <w:numPr>
          <w:ilvl w:val="0"/>
          <w:numId w:val="30"/>
        </w:numPr>
        <w:jc w:val="both"/>
        <w:rPr>
          <w:color w:val="000000" w:themeColor="text1"/>
        </w:rPr>
      </w:pPr>
      <w:r w:rsidRPr="00E865D6">
        <w:rPr>
          <w:rStyle w:val="Strong"/>
          <w:color w:val="000000" w:themeColor="text1"/>
        </w:rPr>
        <w:t>Interface:</w:t>
      </w:r>
      <w:r w:rsidRPr="00E865D6">
        <w:rPr>
          <w:color w:val="000000" w:themeColor="text1"/>
        </w:rPr>
        <w:t xml:space="preserve"> Web-based (accessible via browser)</w:t>
      </w:r>
    </w:p>
    <w:p w:rsidR="00AB314E" w:rsidRPr="00E865D6" w:rsidRDefault="00AB314E" w:rsidP="0082642F">
      <w:pPr>
        <w:pStyle w:val="NormalWeb"/>
        <w:numPr>
          <w:ilvl w:val="0"/>
          <w:numId w:val="30"/>
        </w:numPr>
        <w:jc w:val="both"/>
        <w:rPr>
          <w:color w:val="000000" w:themeColor="text1"/>
        </w:rPr>
      </w:pPr>
      <w:r w:rsidRPr="00E865D6">
        <w:rPr>
          <w:rStyle w:val="Strong"/>
          <w:color w:val="000000" w:themeColor="text1"/>
        </w:rPr>
        <w:t>Device Support:</w:t>
      </w:r>
      <w:r w:rsidRPr="00E865D6">
        <w:rPr>
          <w:color w:val="000000" w:themeColor="text1"/>
        </w:rPr>
        <w:t xml:space="preserve"> CPU &amp; GPU</w:t>
      </w:r>
    </w:p>
    <w:p w:rsidR="00AB314E" w:rsidRPr="00E865D6" w:rsidRDefault="00AB314E" w:rsidP="0082642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314E" w:rsidRPr="00E865D6" w:rsidRDefault="00AB314E" w:rsidP="0082642F">
      <w:pPr>
        <w:pStyle w:val="Heading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Target Users</w:t>
      </w:r>
      <w:r w:rsidR="003C3D7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B314E" w:rsidRPr="00E865D6" w:rsidRDefault="00AB314E" w:rsidP="0082642F">
      <w:pPr>
        <w:pStyle w:val="NormalWeb"/>
        <w:numPr>
          <w:ilvl w:val="0"/>
          <w:numId w:val="31"/>
        </w:numPr>
        <w:jc w:val="both"/>
        <w:rPr>
          <w:color w:val="000000" w:themeColor="text1"/>
        </w:rPr>
      </w:pPr>
      <w:r w:rsidRPr="00E865D6">
        <w:rPr>
          <w:color w:val="000000" w:themeColor="text1"/>
        </w:rPr>
        <w:t xml:space="preserve">Individuals seeking </w:t>
      </w:r>
      <w:r w:rsidRPr="00E865D6">
        <w:rPr>
          <w:rStyle w:val="Strong"/>
          <w:color w:val="000000" w:themeColor="text1"/>
        </w:rPr>
        <w:t>basic medical guidance</w:t>
      </w:r>
      <w:r w:rsidRPr="00E865D6">
        <w:rPr>
          <w:color w:val="000000" w:themeColor="text1"/>
        </w:rPr>
        <w:t xml:space="preserve"> before consulting a doctor</w:t>
      </w:r>
    </w:p>
    <w:p w:rsidR="00AB314E" w:rsidRPr="00E865D6" w:rsidRDefault="00AB314E" w:rsidP="0082642F">
      <w:pPr>
        <w:pStyle w:val="NormalWeb"/>
        <w:numPr>
          <w:ilvl w:val="0"/>
          <w:numId w:val="31"/>
        </w:numPr>
        <w:jc w:val="both"/>
        <w:rPr>
          <w:color w:val="000000" w:themeColor="text1"/>
        </w:rPr>
      </w:pPr>
      <w:r w:rsidRPr="00E865D6">
        <w:rPr>
          <w:color w:val="000000" w:themeColor="text1"/>
        </w:rPr>
        <w:t xml:space="preserve">Healthcare enthusiasts exploring </w:t>
      </w:r>
      <w:r w:rsidRPr="00E865D6">
        <w:rPr>
          <w:rStyle w:val="Strong"/>
          <w:color w:val="000000" w:themeColor="text1"/>
        </w:rPr>
        <w:t>AI in medicine</w:t>
      </w:r>
    </w:p>
    <w:p w:rsidR="00AB314E" w:rsidRPr="00E865D6" w:rsidRDefault="00AB314E" w:rsidP="0082642F">
      <w:pPr>
        <w:pStyle w:val="NormalWeb"/>
        <w:numPr>
          <w:ilvl w:val="0"/>
          <w:numId w:val="31"/>
        </w:numPr>
        <w:jc w:val="both"/>
        <w:rPr>
          <w:color w:val="000000" w:themeColor="text1"/>
        </w:rPr>
      </w:pPr>
      <w:r w:rsidRPr="00E865D6">
        <w:rPr>
          <w:color w:val="000000" w:themeColor="text1"/>
        </w:rPr>
        <w:t xml:space="preserve">Developers and researchers experimenting with </w:t>
      </w:r>
      <w:r w:rsidRPr="00E865D6">
        <w:rPr>
          <w:rStyle w:val="Strong"/>
          <w:color w:val="000000" w:themeColor="text1"/>
        </w:rPr>
        <w:t>medical AI applications</w:t>
      </w:r>
    </w:p>
    <w:p w:rsidR="00AB314E" w:rsidRPr="00E865D6" w:rsidRDefault="00AB314E" w:rsidP="0082642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314E" w:rsidRPr="00E865D6" w:rsidRDefault="00AB314E" w:rsidP="0082642F">
      <w:pPr>
        <w:pStyle w:val="Heading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Benefits</w:t>
      </w:r>
      <w:r w:rsidR="003C3D7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B314E" w:rsidRPr="00E865D6" w:rsidRDefault="00AB314E" w:rsidP="0082642F">
      <w:pPr>
        <w:pStyle w:val="NormalWeb"/>
        <w:numPr>
          <w:ilvl w:val="0"/>
          <w:numId w:val="32"/>
        </w:numPr>
        <w:jc w:val="both"/>
        <w:rPr>
          <w:color w:val="000000" w:themeColor="text1"/>
        </w:rPr>
      </w:pPr>
      <w:r w:rsidRPr="00E865D6">
        <w:rPr>
          <w:rStyle w:val="Strong"/>
          <w:color w:val="000000" w:themeColor="text1"/>
        </w:rPr>
        <w:t>Instant suggestions</w:t>
      </w:r>
      <w:r w:rsidRPr="00E865D6">
        <w:rPr>
          <w:color w:val="000000" w:themeColor="text1"/>
        </w:rPr>
        <w:t xml:space="preserve"> for common health issues</w:t>
      </w:r>
    </w:p>
    <w:p w:rsidR="00AB314E" w:rsidRPr="00E865D6" w:rsidRDefault="00AB314E" w:rsidP="0082642F">
      <w:pPr>
        <w:pStyle w:val="NormalWeb"/>
        <w:numPr>
          <w:ilvl w:val="0"/>
          <w:numId w:val="32"/>
        </w:numPr>
        <w:jc w:val="both"/>
        <w:rPr>
          <w:color w:val="000000" w:themeColor="text1"/>
        </w:rPr>
      </w:pPr>
      <w:r w:rsidRPr="00E865D6">
        <w:rPr>
          <w:rStyle w:val="Strong"/>
          <w:color w:val="000000" w:themeColor="text1"/>
        </w:rPr>
        <w:t>Personalized recommendations</w:t>
      </w:r>
      <w:r w:rsidRPr="00E865D6">
        <w:rPr>
          <w:color w:val="000000" w:themeColor="text1"/>
        </w:rPr>
        <w:t xml:space="preserve"> tailored to patient profile</w:t>
      </w:r>
    </w:p>
    <w:p w:rsidR="00AB314E" w:rsidRPr="00E865D6" w:rsidRDefault="00AB314E" w:rsidP="0082642F">
      <w:pPr>
        <w:pStyle w:val="NormalWeb"/>
        <w:numPr>
          <w:ilvl w:val="0"/>
          <w:numId w:val="32"/>
        </w:numPr>
        <w:jc w:val="both"/>
        <w:rPr>
          <w:color w:val="000000" w:themeColor="text1"/>
        </w:rPr>
      </w:pPr>
      <w:r w:rsidRPr="00E865D6">
        <w:rPr>
          <w:rStyle w:val="Strong"/>
          <w:color w:val="000000" w:themeColor="text1"/>
        </w:rPr>
        <w:t>Accessible anywhere</w:t>
      </w:r>
      <w:r w:rsidRPr="00E865D6">
        <w:rPr>
          <w:color w:val="000000" w:themeColor="text1"/>
        </w:rPr>
        <w:t xml:space="preserve"> via a simple browser interface</w:t>
      </w:r>
    </w:p>
    <w:p w:rsidR="00AB314E" w:rsidRPr="00E865D6" w:rsidRDefault="00AB314E" w:rsidP="0082642F">
      <w:pPr>
        <w:pStyle w:val="NormalWeb"/>
        <w:numPr>
          <w:ilvl w:val="0"/>
          <w:numId w:val="32"/>
        </w:numPr>
        <w:jc w:val="both"/>
        <w:rPr>
          <w:color w:val="000000" w:themeColor="text1"/>
        </w:rPr>
      </w:pPr>
      <w:r w:rsidRPr="00E865D6">
        <w:rPr>
          <w:color w:val="000000" w:themeColor="text1"/>
        </w:rPr>
        <w:t xml:space="preserve">Can serve as a </w:t>
      </w:r>
      <w:r w:rsidRPr="00E865D6">
        <w:rPr>
          <w:rStyle w:val="Strong"/>
          <w:color w:val="000000" w:themeColor="text1"/>
        </w:rPr>
        <w:t>foundation</w:t>
      </w:r>
      <w:r w:rsidRPr="00E865D6">
        <w:rPr>
          <w:color w:val="000000" w:themeColor="text1"/>
        </w:rPr>
        <w:t xml:space="preserve"> for more advanced healthcare systems</w:t>
      </w:r>
    </w:p>
    <w:p w:rsidR="0082642F" w:rsidRPr="00E865D6" w:rsidRDefault="0082642F" w:rsidP="0082642F">
      <w:pPr>
        <w:pStyle w:val="NormalWeb"/>
        <w:ind w:left="360"/>
        <w:jc w:val="both"/>
        <w:rPr>
          <w:color w:val="000000" w:themeColor="text1"/>
        </w:rPr>
      </w:pPr>
    </w:p>
    <w:p w:rsidR="0082642F" w:rsidRPr="00E865D6" w:rsidRDefault="0082642F" w:rsidP="0082642F">
      <w:pPr>
        <w:pStyle w:val="NormalWeb"/>
        <w:ind w:left="360"/>
        <w:jc w:val="both"/>
        <w:rPr>
          <w:color w:val="000000" w:themeColor="text1"/>
        </w:rPr>
      </w:pPr>
    </w:p>
    <w:p w:rsidR="0082642F" w:rsidRPr="00E865D6" w:rsidRDefault="0082642F" w:rsidP="0082642F">
      <w:pPr>
        <w:pStyle w:val="NormalWeb"/>
        <w:ind w:left="360"/>
        <w:jc w:val="both"/>
        <w:rPr>
          <w:color w:val="000000" w:themeColor="text1"/>
        </w:rPr>
      </w:pPr>
    </w:p>
    <w:p w:rsidR="0082642F" w:rsidRPr="00E865D6" w:rsidRDefault="0082642F" w:rsidP="0082642F">
      <w:pPr>
        <w:pStyle w:val="NormalWeb"/>
        <w:ind w:left="360"/>
        <w:jc w:val="both"/>
        <w:rPr>
          <w:color w:val="000000" w:themeColor="text1"/>
        </w:rPr>
      </w:pPr>
    </w:p>
    <w:p w:rsidR="0082642F" w:rsidRPr="00E865D6" w:rsidRDefault="0082642F" w:rsidP="0082642F">
      <w:pPr>
        <w:pStyle w:val="NormalWeb"/>
        <w:jc w:val="both"/>
        <w:rPr>
          <w:b/>
          <w:sz w:val="28"/>
          <w:szCs w:val="28"/>
        </w:rPr>
      </w:pPr>
      <w:proofErr w:type="gramStart"/>
      <w:r w:rsidRPr="00E865D6">
        <w:rPr>
          <w:b/>
          <w:sz w:val="28"/>
          <w:szCs w:val="28"/>
        </w:rPr>
        <w:lastRenderedPageBreak/>
        <w:t>3.Project</w:t>
      </w:r>
      <w:proofErr w:type="gramEnd"/>
      <w:r w:rsidRPr="00E865D6">
        <w:rPr>
          <w:b/>
          <w:sz w:val="28"/>
          <w:szCs w:val="28"/>
        </w:rPr>
        <w:t xml:space="preserve"> Workflow</w:t>
      </w:r>
      <w:r w:rsidR="003C3D7B">
        <w:rPr>
          <w:b/>
          <w:sz w:val="28"/>
          <w:szCs w:val="28"/>
        </w:rPr>
        <w:t>:</w:t>
      </w:r>
    </w:p>
    <w:p w:rsidR="0082642F" w:rsidRPr="00E865D6" w:rsidRDefault="0082642F" w:rsidP="0082642F">
      <w:pPr>
        <w:pStyle w:val="NormalWeb"/>
        <w:ind w:left="360"/>
        <w:jc w:val="both"/>
      </w:pPr>
      <w:r w:rsidRPr="00E865D6">
        <w:t xml:space="preserve">Activity-1: Exploring </w:t>
      </w:r>
      <w:proofErr w:type="spellStart"/>
      <w:r w:rsidRPr="00E865D6">
        <w:t>Naan</w:t>
      </w:r>
      <w:proofErr w:type="spellEnd"/>
      <w:r w:rsidRPr="00E865D6">
        <w:t xml:space="preserve"> </w:t>
      </w:r>
      <w:proofErr w:type="spellStart"/>
      <w:r w:rsidRPr="00E865D6">
        <w:t>Mudhalavan</w:t>
      </w:r>
      <w:proofErr w:type="spellEnd"/>
      <w:r w:rsidRPr="00E865D6">
        <w:t xml:space="preserve"> Smart </w:t>
      </w:r>
      <w:proofErr w:type="spellStart"/>
      <w:r w:rsidRPr="00E865D6">
        <w:t>Interz</w:t>
      </w:r>
      <w:proofErr w:type="spellEnd"/>
      <w:r w:rsidRPr="00E865D6">
        <w:t xml:space="preserve"> Portal.</w:t>
      </w:r>
    </w:p>
    <w:p w:rsidR="0082642F" w:rsidRPr="00E865D6" w:rsidRDefault="0082642F" w:rsidP="0082642F">
      <w:pPr>
        <w:pStyle w:val="NormalWeb"/>
        <w:ind w:left="360"/>
        <w:jc w:val="both"/>
      </w:pPr>
      <w:r w:rsidRPr="00E865D6">
        <w:t xml:space="preserve">Activity-2: Choosing a IBM Granite Model </w:t>
      </w:r>
      <w:proofErr w:type="gramStart"/>
      <w:r w:rsidRPr="00E865D6">
        <w:t>From</w:t>
      </w:r>
      <w:proofErr w:type="gramEnd"/>
      <w:r w:rsidRPr="00E865D6">
        <w:t xml:space="preserve"> Hugging Face.</w:t>
      </w:r>
    </w:p>
    <w:p w:rsidR="0082642F" w:rsidRPr="00E865D6" w:rsidRDefault="0082642F" w:rsidP="0082642F">
      <w:pPr>
        <w:pStyle w:val="NormalWeb"/>
        <w:ind w:left="360"/>
        <w:jc w:val="both"/>
      </w:pPr>
      <w:r w:rsidRPr="00E865D6">
        <w:t xml:space="preserve">Activity-3: Running Application </w:t>
      </w:r>
      <w:proofErr w:type="gramStart"/>
      <w:r w:rsidRPr="00E865D6">
        <w:t>In</w:t>
      </w:r>
      <w:proofErr w:type="gramEnd"/>
      <w:r w:rsidRPr="00E865D6">
        <w:t xml:space="preserve"> Google </w:t>
      </w:r>
      <w:proofErr w:type="spellStart"/>
      <w:r w:rsidRPr="00E865D6">
        <w:t>Colab</w:t>
      </w:r>
      <w:proofErr w:type="spellEnd"/>
      <w:r w:rsidRPr="00E865D6">
        <w:t>.</w:t>
      </w:r>
    </w:p>
    <w:p w:rsidR="0082642F" w:rsidRPr="00E865D6" w:rsidRDefault="0082642F" w:rsidP="0082642F">
      <w:pPr>
        <w:pStyle w:val="NormalWeb"/>
        <w:ind w:left="360"/>
        <w:jc w:val="both"/>
        <w:rPr>
          <w:color w:val="000000" w:themeColor="text1"/>
        </w:rPr>
      </w:pPr>
      <w:r w:rsidRPr="00E865D6">
        <w:t xml:space="preserve">Activity-4: Upload your Project in </w:t>
      </w:r>
      <w:proofErr w:type="spellStart"/>
      <w:r w:rsidRPr="00E865D6">
        <w:t>Github</w:t>
      </w:r>
      <w:proofErr w:type="spellEnd"/>
      <w:r w:rsidRPr="00E865D6">
        <w:t>.</w:t>
      </w:r>
    </w:p>
    <w:p w:rsidR="0087515F" w:rsidRPr="00E865D6" w:rsidRDefault="0087515F" w:rsidP="0082642F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E245B" w:rsidRPr="00E865D6" w:rsidRDefault="0087515F" w:rsidP="0082642F">
      <w:pPr>
        <w:pStyle w:val="Heading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865D6">
        <w:rPr>
          <w:rFonts w:ascii="Times New Roman" w:hAnsi="Times New Roman" w:cs="Times New Roman"/>
          <w:color w:val="000000" w:themeColor="text1"/>
          <w:sz w:val="28"/>
          <w:szCs w:val="28"/>
        </w:rPr>
        <w:t>4.Architecture</w:t>
      </w:r>
      <w:proofErr w:type="gramEnd"/>
      <w:r w:rsidR="003C3D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C562F" w:rsidRPr="00E865D6" w:rsidRDefault="00BC562F" w:rsidP="0082642F">
      <w:pPr>
        <w:pStyle w:val="Heading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User Layer (Frontend – </w:t>
      </w:r>
      <w:proofErr w:type="spellStart"/>
      <w:r w:rsidRPr="00E865D6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Gradio</w:t>
      </w:r>
      <w:proofErr w:type="spellEnd"/>
      <w:r w:rsidRPr="00E865D6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UI)</w:t>
      </w:r>
      <w:r w:rsidR="003C3D7B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:rsidR="00BC562F" w:rsidRPr="00E865D6" w:rsidRDefault="00BC562F" w:rsidP="0082642F">
      <w:pPr>
        <w:pStyle w:val="NormalWeb"/>
        <w:numPr>
          <w:ilvl w:val="0"/>
          <w:numId w:val="23"/>
        </w:numPr>
        <w:jc w:val="both"/>
        <w:rPr>
          <w:color w:val="000000" w:themeColor="text1"/>
        </w:rPr>
      </w:pPr>
      <w:r w:rsidRPr="00E865D6">
        <w:rPr>
          <w:color w:val="000000" w:themeColor="text1"/>
        </w:rPr>
        <w:t xml:space="preserve">Users interact via a </w:t>
      </w:r>
      <w:r w:rsidRPr="00E865D6">
        <w:rPr>
          <w:rStyle w:val="Strong"/>
          <w:color w:val="000000" w:themeColor="text1"/>
        </w:rPr>
        <w:t>web interface</w:t>
      </w:r>
      <w:r w:rsidRPr="00E865D6">
        <w:rPr>
          <w:color w:val="000000" w:themeColor="text1"/>
        </w:rPr>
        <w:t xml:space="preserve"> built with </w:t>
      </w:r>
      <w:proofErr w:type="spellStart"/>
      <w:r w:rsidRPr="00E865D6">
        <w:rPr>
          <w:color w:val="000000" w:themeColor="text1"/>
        </w:rPr>
        <w:t>Gradio</w:t>
      </w:r>
      <w:proofErr w:type="spellEnd"/>
      <w:r w:rsidRPr="00E865D6">
        <w:rPr>
          <w:color w:val="000000" w:themeColor="text1"/>
        </w:rPr>
        <w:t>.</w:t>
      </w:r>
    </w:p>
    <w:p w:rsidR="00BC562F" w:rsidRPr="00E865D6" w:rsidRDefault="00BC562F" w:rsidP="0082642F">
      <w:pPr>
        <w:pStyle w:val="NormalWeb"/>
        <w:numPr>
          <w:ilvl w:val="0"/>
          <w:numId w:val="23"/>
        </w:numPr>
        <w:jc w:val="both"/>
        <w:rPr>
          <w:color w:val="000000" w:themeColor="text1"/>
        </w:rPr>
      </w:pPr>
      <w:r w:rsidRPr="00E865D6">
        <w:rPr>
          <w:color w:val="000000" w:themeColor="text1"/>
        </w:rPr>
        <w:t>Two main tabs:</w:t>
      </w:r>
    </w:p>
    <w:p w:rsidR="00BC562F" w:rsidRPr="00E865D6" w:rsidRDefault="00BC562F" w:rsidP="0082642F">
      <w:pPr>
        <w:pStyle w:val="NormalWeb"/>
        <w:numPr>
          <w:ilvl w:val="1"/>
          <w:numId w:val="23"/>
        </w:numPr>
        <w:jc w:val="both"/>
        <w:rPr>
          <w:color w:val="000000" w:themeColor="text1"/>
        </w:rPr>
      </w:pPr>
      <w:r w:rsidRPr="00E865D6">
        <w:rPr>
          <w:rStyle w:val="Strong"/>
          <w:color w:val="000000" w:themeColor="text1"/>
        </w:rPr>
        <w:t>Disease Prediction</w:t>
      </w:r>
      <w:r w:rsidRPr="00E865D6">
        <w:rPr>
          <w:color w:val="000000" w:themeColor="text1"/>
        </w:rPr>
        <w:t xml:space="preserve"> → Users enter symptoms.</w:t>
      </w:r>
    </w:p>
    <w:p w:rsidR="00BC562F" w:rsidRPr="00E865D6" w:rsidRDefault="00BC562F" w:rsidP="0082642F">
      <w:pPr>
        <w:pStyle w:val="NormalWeb"/>
        <w:numPr>
          <w:ilvl w:val="1"/>
          <w:numId w:val="23"/>
        </w:numPr>
        <w:jc w:val="both"/>
        <w:rPr>
          <w:color w:val="000000" w:themeColor="text1"/>
        </w:rPr>
      </w:pPr>
      <w:r w:rsidRPr="00E865D6">
        <w:rPr>
          <w:rStyle w:val="Strong"/>
          <w:color w:val="000000" w:themeColor="text1"/>
        </w:rPr>
        <w:t>Treatment Plans</w:t>
      </w:r>
      <w:r w:rsidRPr="00E865D6">
        <w:rPr>
          <w:color w:val="000000" w:themeColor="text1"/>
        </w:rPr>
        <w:t xml:space="preserve"> → Users enter condition, age, gender, and medical history.</w:t>
      </w:r>
    </w:p>
    <w:p w:rsidR="00BC562F" w:rsidRPr="00E865D6" w:rsidRDefault="00BC562F" w:rsidP="0082642F">
      <w:pPr>
        <w:pStyle w:val="NormalWeb"/>
        <w:numPr>
          <w:ilvl w:val="0"/>
          <w:numId w:val="23"/>
        </w:numPr>
        <w:jc w:val="both"/>
        <w:rPr>
          <w:color w:val="000000" w:themeColor="text1"/>
        </w:rPr>
      </w:pPr>
      <w:r w:rsidRPr="00E865D6">
        <w:rPr>
          <w:color w:val="000000" w:themeColor="text1"/>
        </w:rPr>
        <w:t>Inputs are collected through textboxes, dropdowns, and number fields.</w:t>
      </w:r>
    </w:p>
    <w:p w:rsidR="00BC562F" w:rsidRPr="00E865D6" w:rsidRDefault="00BC562F" w:rsidP="0082642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562F" w:rsidRPr="00E865D6" w:rsidRDefault="00BC562F" w:rsidP="0082642F">
      <w:pPr>
        <w:pStyle w:val="Heading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Application Layer (Logic &amp; Functions in Python)</w:t>
      </w:r>
      <w:r w:rsidR="003C3D7B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:rsidR="00BC562F" w:rsidRPr="00E865D6" w:rsidRDefault="00BC562F" w:rsidP="0082642F">
      <w:pPr>
        <w:pStyle w:val="NormalWeb"/>
        <w:numPr>
          <w:ilvl w:val="0"/>
          <w:numId w:val="24"/>
        </w:numPr>
        <w:jc w:val="both"/>
        <w:rPr>
          <w:color w:val="000000" w:themeColor="text1"/>
        </w:rPr>
      </w:pPr>
      <w:r w:rsidRPr="00E865D6">
        <w:rPr>
          <w:rStyle w:val="Strong"/>
          <w:color w:val="000000" w:themeColor="text1"/>
        </w:rPr>
        <w:t>Functions</w:t>
      </w:r>
      <w:r w:rsidRPr="00E865D6">
        <w:rPr>
          <w:color w:val="000000" w:themeColor="text1"/>
        </w:rPr>
        <w:t>:</w:t>
      </w:r>
    </w:p>
    <w:p w:rsidR="00BC562F" w:rsidRPr="00E865D6" w:rsidRDefault="00BC562F" w:rsidP="0082642F">
      <w:pPr>
        <w:pStyle w:val="NormalWeb"/>
        <w:numPr>
          <w:ilvl w:val="1"/>
          <w:numId w:val="24"/>
        </w:numPr>
        <w:jc w:val="both"/>
        <w:rPr>
          <w:color w:val="000000" w:themeColor="text1"/>
        </w:rPr>
      </w:pPr>
      <w:proofErr w:type="spellStart"/>
      <w:r w:rsidRPr="00E865D6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disease_prediction</w:t>
      </w:r>
      <w:proofErr w:type="spellEnd"/>
      <w:r w:rsidRPr="00E865D6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(symptoms)</w:t>
      </w:r>
    </w:p>
    <w:p w:rsidR="00BC562F" w:rsidRPr="00E865D6" w:rsidRDefault="00BC562F" w:rsidP="0082642F">
      <w:pPr>
        <w:pStyle w:val="NormalWeb"/>
        <w:numPr>
          <w:ilvl w:val="2"/>
          <w:numId w:val="24"/>
        </w:numPr>
        <w:jc w:val="both"/>
        <w:rPr>
          <w:color w:val="000000" w:themeColor="text1"/>
        </w:rPr>
      </w:pPr>
      <w:r w:rsidRPr="00E865D6">
        <w:rPr>
          <w:color w:val="000000" w:themeColor="text1"/>
        </w:rPr>
        <w:t>Builds a medical prompt.</w:t>
      </w:r>
    </w:p>
    <w:p w:rsidR="00BC562F" w:rsidRPr="00E865D6" w:rsidRDefault="00BC562F" w:rsidP="0082642F">
      <w:pPr>
        <w:pStyle w:val="NormalWeb"/>
        <w:numPr>
          <w:ilvl w:val="2"/>
          <w:numId w:val="24"/>
        </w:numPr>
        <w:jc w:val="both"/>
        <w:rPr>
          <w:color w:val="000000" w:themeColor="text1"/>
        </w:rPr>
      </w:pPr>
      <w:r w:rsidRPr="00E865D6">
        <w:rPr>
          <w:color w:val="000000" w:themeColor="text1"/>
        </w:rPr>
        <w:t xml:space="preserve">Calls </w:t>
      </w:r>
      <w:proofErr w:type="spellStart"/>
      <w:r w:rsidRPr="00E865D6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generate_</w:t>
      </w:r>
      <w:proofErr w:type="gramStart"/>
      <w:r w:rsidRPr="00E865D6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response</w:t>
      </w:r>
      <w:proofErr w:type="spellEnd"/>
      <w:r w:rsidRPr="00E865D6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865D6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E865D6">
        <w:rPr>
          <w:color w:val="000000" w:themeColor="text1"/>
        </w:rPr>
        <w:t>.</w:t>
      </w:r>
    </w:p>
    <w:p w:rsidR="00BC562F" w:rsidRPr="00E865D6" w:rsidRDefault="00BC562F" w:rsidP="0082642F">
      <w:pPr>
        <w:pStyle w:val="NormalWeb"/>
        <w:numPr>
          <w:ilvl w:val="1"/>
          <w:numId w:val="24"/>
        </w:numPr>
        <w:jc w:val="both"/>
        <w:rPr>
          <w:color w:val="000000" w:themeColor="text1"/>
        </w:rPr>
      </w:pPr>
      <w:proofErr w:type="spellStart"/>
      <w:r w:rsidRPr="00E865D6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treatment_plan</w:t>
      </w:r>
      <w:proofErr w:type="spellEnd"/>
      <w:r w:rsidRPr="00E865D6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(condition, age, gender, </w:t>
      </w:r>
      <w:proofErr w:type="spellStart"/>
      <w:r w:rsidRPr="00E865D6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medical_history</w:t>
      </w:r>
      <w:proofErr w:type="spellEnd"/>
      <w:r w:rsidRPr="00E865D6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BC562F" w:rsidRPr="00E865D6" w:rsidRDefault="00BC562F" w:rsidP="0082642F">
      <w:pPr>
        <w:pStyle w:val="NormalWeb"/>
        <w:numPr>
          <w:ilvl w:val="2"/>
          <w:numId w:val="24"/>
        </w:numPr>
        <w:jc w:val="both"/>
        <w:rPr>
          <w:color w:val="000000" w:themeColor="text1"/>
        </w:rPr>
      </w:pPr>
      <w:r w:rsidRPr="00E865D6">
        <w:rPr>
          <w:color w:val="000000" w:themeColor="text1"/>
        </w:rPr>
        <w:t>Builds a personalized treatment prompt.</w:t>
      </w:r>
    </w:p>
    <w:p w:rsidR="00BC562F" w:rsidRPr="00E865D6" w:rsidRDefault="00BC562F" w:rsidP="0082642F">
      <w:pPr>
        <w:pStyle w:val="NormalWeb"/>
        <w:numPr>
          <w:ilvl w:val="2"/>
          <w:numId w:val="24"/>
        </w:numPr>
        <w:jc w:val="both"/>
        <w:rPr>
          <w:color w:val="000000" w:themeColor="text1"/>
        </w:rPr>
      </w:pPr>
      <w:r w:rsidRPr="00E865D6">
        <w:rPr>
          <w:color w:val="000000" w:themeColor="text1"/>
        </w:rPr>
        <w:t xml:space="preserve">Calls </w:t>
      </w:r>
      <w:proofErr w:type="spellStart"/>
      <w:r w:rsidRPr="00E865D6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generate_</w:t>
      </w:r>
      <w:proofErr w:type="gramStart"/>
      <w:r w:rsidRPr="00E865D6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response</w:t>
      </w:r>
      <w:proofErr w:type="spellEnd"/>
      <w:r w:rsidRPr="00E865D6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865D6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E865D6">
        <w:rPr>
          <w:color w:val="000000" w:themeColor="text1"/>
        </w:rPr>
        <w:t>.</w:t>
      </w:r>
    </w:p>
    <w:p w:rsidR="00BC562F" w:rsidRPr="00E865D6" w:rsidRDefault="00BC562F" w:rsidP="0082642F">
      <w:pPr>
        <w:pStyle w:val="NormalWeb"/>
        <w:numPr>
          <w:ilvl w:val="1"/>
          <w:numId w:val="24"/>
        </w:numPr>
        <w:jc w:val="both"/>
        <w:rPr>
          <w:color w:val="000000" w:themeColor="text1"/>
        </w:rPr>
      </w:pPr>
      <w:proofErr w:type="spellStart"/>
      <w:r w:rsidRPr="00E865D6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generate_response</w:t>
      </w:r>
      <w:proofErr w:type="spellEnd"/>
      <w:r w:rsidRPr="00E865D6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(prompt, </w:t>
      </w:r>
      <w:proofErr w:type="spellStart"/>
      <w:r w:rsidRPr="00E865D6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max_length</w:t>
      </w:r>
      <w:proofErr w:type="spellEnd"/>
      <w:r w:rsidRPr="00E865D6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BC562F" w:rsidRPr="00E865D6" w:rsidRDefault="00BC562F" w:rsidP="0082642F">
      <w:pPr>
        <w:pStyle w:val="NormalWeb"/>
        <w:numPr>
          <w:ilvl w:val="2"/>
          <w:numId w:val="24"/>
        </w:numPr>
        <w:jc w:val="both"/>
        <w:rPr>
          <w:color w:val="000000" w:themeColor="text1"/>
        </w:rPr>
      </w:pPr>
      <w:r w:rsidRPr="00E865D6">
        <w:rPr>
          <w:color w:val="000000" w:themeColor="text1"/>
        </w:rPr>
        <w:t>Tokenizes input.</w:t>
      </w:r>
    </w:p>
    <w:p w:rsidR="00BC562F" w:rsidRPr="00E865D6" w:rsidRDefault="00BC562F" w:rsidP="0082642F">
      <w:pPr>
        <w:pStyle w:val="NormalWeb"/>
        <w:numPr>
          <w:ilvl w:val="2"/>
          <w:numId w:val="24"/>
        </w:numPr>
        <w:jc w:val="both"/>
        <w:rPr>
          <w:color w:val="000000" w:themeColor="text1"/>
        </w:rPr>
      </w:pPr>
      <w:r w:rsidRPr="00E865D6">
        <w:rPr>
          <w:color w:val="000000" w:themeColor="text1"/>
        </w:rPr>
        <w:t>Sends it to the model for inference.</w:t>
      </w:r>
    </w:p>
    <w:p w:rsidR="00BC562F" w:rsidRPr="00E865D6" w:rsidRDefault="00BC562F" w:rsidP="0082642F">
      <w:pPr>
        <w:pStyle w:val="NormalWeb"/>
        <w:numPr>
          <w:ilvl w:val="2"/>
          <w:numId w:val="24"/>
        </w:numPr>
        <w:jc w:val="both"/>
        <w:rPr>
          <w:color w:val="000000" w:themeColor="text1"/>
        </w:rPr>
      </w:pPr>
      <w:r w:rsidRPr="00E865D6">
        <w:rPr>
          <w:color w:val="000000" w:themeColor="text1"/>
        </w:rPr>
        <w:t>Decodes and returns output.</w:t>
      </w:r>
    </w:p>
    <w:p w:rsidR="00BC562F" w:rsidRPr="00E865D6" w:rsidRDefault="00BC562F" w:rsidP="0082642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562F" w:rsidRPr="00E865D6" w:rsidRDefault="00BC562F" w:rsidP="0082642F">
      <w:pPr>
        <w:pStyle w:val="Heading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AI Layer (Model &amp; NLP Processing)</w:t>
      </w:r>
      <w:r w:rsidR="003C3D7B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:rsidR="00BC562F" w:rsidRPr="00E865D6" w:rsidRDefault="00BC562F" w:rsidP="0082642F">
      <w:pPr>
        <w:pStyle w:val="NormalWeb"/>
        <w:numPr>
          <w:ilvl w:val="0"/>
          <w:numId w:val="25"/>
        </w:numPr>
        <w:jc w:val="both"/>
        <w:rPr>
          <w:color w:val="000000" w:themeColor="text1"/>
        </w:rPr>
      </w:pPr>
      <w:r w:rsidRPr="00E865D6">
        <w:rPr>
          <w:rStyle w:val="Strong"/>
          <w:color w:val="000000" w:themeColor="text1"/>
        </w:rPr>
        <w:t>IBM Granite 3.2 2B Instruct</w:t>
      </w:r>
      <w:r w:rsidRPr="00E865D6">
        <w:rPr>
          <w:color w:val="000000" w:themeColor="text1"/>
        </w:rPr>
        <w:t xml:space="preserve"> (Hugging Face model).</w:t>
      </w:r>
    </w:p>
    <w:p w:rsidR="00BC562F" w:rsidRPr="00E865D6" w:rsidRDefault="00BC562F" w:rsidP="0082642F">
      <w:pPr>
        <w:pStyle w:val="NormalWeb"/>
        <w:numPr>
          <w:ilvl w:val="0"/>
          <w:numId w:val="25"/>
        </w:numPr>
        <w:jc w:val="both"/>
        <w:rPr>
          <w:color w:val="000000" w:themeColor="text1"/>
        </w:rPr>
      </w:pPr>
      <w:r w:rsidRPr="00E865D6">
        <w:rPr>
          <w:color w:val="000000" w:themeColor="text1"/>
        </w:rPr>
        <w:t>Handles:</w:t>
      </w:r>
    </w:p>
    <w:p w:rsidR="00BC562F" w:rsidRPr="00E865D6" w:rsidRDefault="00BC562F" w:rsidP="0082642F">
      <w:pPr>
        <w:pStyle w:val="NormalWeb"/>
        <w:numPr>
          <w:ilvl w:val="1"/>
          <w:numId w:val="25"/>
        </w:numPr>
        <w:jc w:val="both"/>
        <w:rPr>
          <w:color w:val="000000" w:themeColor="text1"/>
        </w:rPr>
      </w:pPr>
      <w:r w:rsidRPr="00E865D6">
        <w:rPr>
          <w:color w:val="000000" w:themeColor="text1"/>
        </w:rPr>
        <w:t>Natural language understanding (symptoms, conditions).</w:t>
      </w:r>
    </w:p>
    <w:p w:rsidR="00BC562F" w:rsidRPr="00E865D6" w:rsidRDefault="00BC562F" w:rsidP="0082642F">
      <w:pPr>
        <w:pStyle w:val="NormalWeb"/>
        <w:numPr>
          <w:ilvl w:val="1"/>
          <w:numId w:val="25"/>
        </w:numPr>
        <w:jc w:val="both"/>
        <w:rPr>
          <w:color w:val="000000" w:themeColor="text1"/>
        </w:rPr>
      </w:pPr>
      <w:r w:rsidRPr="00E865D6">
        <w:rPr>
          <w:color w:val="000000" w:themeColor="text1"/>
        </w:rPr>
        <w:lastRenderedPageBreak/>
        <w:t>Natural language generation (recommendations, plans).</w:t>
      </w:r>
    </w:p>
    <w:p w:rsidR="00BC562F" w:rsidRPr="00E865D6" w:rsidRDefault="00BC562F" w:rsidP="0082642F">
      <w:pPr>
        <w:pStyle w:val="NormalWeb"/>
        <w:numPr>
          <w:ilvl w:val="0"/>
          <w:numId w:val="25"/>
        </w:numPr>
        <w:jc w:val="both"/>
        <w:rPr>
          <w:color w:val="000000" w:themeColor="text1"/>
        </w:rPr>
      </w:pPr>
      <w:r w:rsidRPr="00E865D6">
        <w:rPr>
          <w:color w:val="000000" w:themeColor="text1"/>
        </w:rPr>
        <w:t>Runs on:</w:t>
      </w:r>
    </w:p>
    <w:p w:rsidR="00BC562F" w:rsidRPr="00E865D6" w:rsidRDefault="00BC562F" w:rsidP="0082642F">
      <w:pPr>
        <w:pStyle w:val="NormalWeb"/>
        <w:numPr>
          <w:ilvl w:val="1"/>
          <w:numId w:val="25"/>
        </w:numPr>
        <w:jc w:val="both"/>
        <w:rPr>
          <w:color w:val="000000" w:themeColor="text1"/>
        </w:rPr>
      </w:pPr>
      <w:r w:rsidRPr="00E865D6">
        <w:rPr>
          <w:rStyle w:val="Strong"/>
          <w:color w:val="000000" w:themeColor="text1"/>
        </w:rPr>
        <w:t>GPU (float16)</w:t>
      </w:r>
      <w:r w:rsidRPr="00E865D6">
        <w:rPr>
          <w:color w:val="000000" w:themeColor="text1"/>
        </w:rPr>
        <w:t xml:space="preserve"> if available → faster, optimized.</w:t>
      </w:r>
    </w:p>
    <w:p w:rsidR="00BC562F" w:rsidRPr="00E865D6" w:rsidRDefault="00BC562F" w:rsidP="0082642F">
      <w:pPr>
        <w:pStyle w:val="NormalWeb"/>
        <w:numPr>
          <w:ilvl w:val="1"/>
          <w:numId w:val="25"/>
        </w:numPr>
        <w:jc w:val="both"/>
        <w:rPr>
          <w:color w:val="000000" w:themeColor="text1"/>
        </w:rPr>
      </w:pPr>
      <w:r w:rsidRPr="00E865D6">
        <w:rPr>
          <w:rStyle w:val="Strong"/>
          <w:color w:val="000000" w:themeColor="text1"/>
        </w:rPr>
        <w:t>CPU (float32)</w:t>
      </w:r>
      <w:r w:rsidRPr="00E865D6">
        <w:rPr>
          <w:color w:val="000000" w:themeColor="text1"/>
        </w:rPr>
        <w:t xml:space="preserve"> otherwise.</w:t>
      </w:r>
    </w:p>
    <w:p w:rsidR="00BC562F" w:rsidRPr="00E865D6" w:rsidRDefault="00BC562F" w:rsidP="0082642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562F" w:rsidRPr="00E865D6" w:rsidRDefault="00BC562F" w:rsidP="0082642F">
      <w:pPr>
        <w:pStyle w:val="Heading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Infrastructure Layer</w:t>
      </w:r>
      <w:r w:rsidR="003C3D7B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:rsidR="00BC562F" w:rsidRPr="00E865D6" w:rsidRDefault="00BC562F" w:rsidP="0082642F">
      <w:pPr>
        <w:pStyle w:val="NormalWeb"/>
        <w:numPr>
          <w:ilvl w:val="0"/>
          <w:numId w:val="26"/>
        </w:numPr>
        <w:jc w:val="both"/>
        <w:rPr>
          <w:color w:val="000000" w:themeColor="text1"/>
        </w:rPr>
      </w:pPr>
      <w:proofErr w:type="spellStart"/>
      <w:r w:rsidRPr="00E865D6">
        <w:rPr>
          <w:rStyle w:val="Strong"/>
          <w:color w:val="000000" w:themeColor="text1"/>
        </w:rPr>
        <w:t>PyTorch</w:t>
      </w:r>
      <w:proofErr w:type="spellEnd"/>
      <w:r w:rsidRPr="00E865D6">
        <w:rPr>
          <w:color w:val="000000" w:themeColor="text1"/>
        </w:rPr>
        <w:t xml:space="preserve"> → </w:t>
      </w:r>
      <w:proofErr w:type="gramStart"/>
      <w:r w:rsidRPr="00E865D6">
        <w:rPr>
          <w:color w:val="000000" w:themeColor="text1"/>
        </w:rPr>
        <w:t>Executes</w:t>
      </w:r>
      <w:proofErr w:type="gramEnd"/>
      <w:r w:rsidRPr="00E865D6">
        <w:rPr>
          <w:color w:val="000000" w:themeColor="text1"/>
        </w:rPr>
        <w:t xml:space="preserve"> the deep learning model.</w:t>
      </w:r>
    </w:p>
    <w:p w:rsidR="00BC562F" w:rsidRPr="00E865D6" w:rsidRDefault="00BC562F" w:rsidP="0082642F">
      <w:pPr>
        <w:pStyle w:val="NormalWeb"/>
        <w:numPr>
          <w:ilvl w:val="0"/>
          <w:numId w:val="26"/>
        </w:numPr>
        <w:jc w:val="both"/>
        <w:rPr>
          <w:color w:val="000000" w:themeColor="text1"/>
        </w:rPr>
      </w:pPr>
      <w:r w:rsidRPr="00E865D6">
        <w:rPr>
          <w:rStyle w:val="Strong"/>
          <w:color w:val="000000" w:themeColor="text1"/>
        </w:rPr>
        <w:t>Transformers</w:t>
      </w:r>
      <w:r w:rsidRPr="00E865D6">
        <w:rPr>
          <w:color w:val="000000" w:themeColor="text1"/>
        </w:rPr>
        <w:t xml:space="preserve"> → Loads model &amp; </w:t>
      </w:r>
      <w:proofErr w:type="spellStart"/>
      <w:r w:rsidRPr="00E865D6">
        <w:rPr>
          <w:color w:val="000000" w:themeColor="text1"/>
        </w:rPr>
        <w:t>tokenizer</w:t>
      </w:r>
      <w:proofErr w:type="spellEnd"/>
      <w:r w:rsidRPr="00E865D6">
        <w:rPr>
          <w:color w:val="000000" w:themeColor="text1"/>
        </w:rPr>
        <w:t xml:space="preserve"> from Hugging Face.</w:t>
      </w:r>
    </w:p>
    <w:p w:rsidR="00BC562F" w:rsidRPr="00E865D6" w:rsidRDefault="00BC562F" w:rsidP="0082642F">
      <w:pPr>
        <w:pStyle w:val="NormalWeb"/>
        <w:numPr>
          <w:ilvl w:val="0"/>
          <w:numId w:val="26"/>
        </w:numPr>
        <w:jc w:val="both"/>
        <w:rPr>
          <w:color w:val="000000" w:themeColor="text1"/>
        </w:rPr>
      </w:pPr>
      <w:proofErr w:type="spellStart"/>
      <w:r w:rsidRPr="00E865D6">
        <w:rPr>
          <w:rStyle w:val="Strong"/>
          <w:color w:val="000000" w:themeColor="text1"/>
        </w:rPr>
        <w:t>Gradio</w:t>
      </w:r>
      <w:proofErr w:type="spellEnd"/>
      <w:r w:rsidRPr="00E865D6">
        <w:rPr>
          <w:color w:val="000000" w:themeColor="text1"/>
        </w:rPr>
        <w:t xml:space="preserve"> → Hosts interactive UI &amp; connects users with AI functions.</w:t>
      </w:r>
    </w:p>
    <w:p w:rsidR="00BC562F" w:rsidRPr="00E865D6" w:rsidRDefault="00BC562F" w:rsidP="0082642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562F" w:rsidRPr="00E865D6" w:rsidRDefault="00BC562F" w:rsidP="0082642F">
      <w:pPr>
        <w:pStyle w:val="Heading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Flow of Execution</w:t>
      </w:r>
      <w:r w:rsidR="003C3D7B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:rsidR="00BC562F" w:rsidRPr="00E865D6" w:rsidRDefault="00BC562F" w:rsidP="0082642F">
      <w:pPr>
        <w:pStyle w:val="NormalWeb"/>
        <w:numPr>
          <w:ilvl w:val="0"/>
          <w:numId w:val="27"/>
        </w:numPr>
        <w:jc w:val="both"/>
        <w:rPr>
          <w:color w:val="000000" w:themeColor="text1"/>
        </w:rPr>
      </w:pPr>
      <w:r w:rsidRPr="00E865D6">
        <w:rPr>
          <w:rStyle w:val="Strong"/>
          <w:color w:val="000000" w:themeColor="text1"/>
        </w:rPr>
        <w:t>User Input</w:t>
      </w:r>
      <w:r w:rsidRPr="00E865D6">
        <w:rPr>
          <w:color w:val="000000" w:themeColor="text1"/>
        </w:rPr>
        <w:t xml:space="preserve"> (symptoms or patient info) → entered in </w:t>
      </w:r>
      <w:proofErr w:type="spellStart"/>
      <w:r w:rsidRPr="00E865D6">
        <w:rPr>
          <w:color w:val="000000" w:themeColor="text1"/>
        </w:rPr>
        <w:t>Gradio</w:t>
      </w:r>
      <w:proofErr w:type="spellEnd"/>
      <w:r w:rsidRPr="00E865D6">
        <w:rPr>
          <w:color w:val="000000" w:themeColor="text1"/>
        </w:rPr>
        <w:t xml:space="preserve"> UI.</w:t>
      </w:r>
    </w:p>
    <w:p w:rsidR="00BC562F" w:rsidRPr="00E865D6" w:rsidRDefault="00BC562F" w:rsidP="0082642F">
      <w:pPr>
        <w:pStyle w:val="NormalWeb"/>
        <w:numPr>
          <w:ilvl w:val="0"/>
          <w:numId w:val="27"/>
        </w:numPr>
        <w:jc w:val="both"/>
        <w:rPr>
          <w:color w:val="000000" w:themeColor="text1"/>
        </w:rPr>
      </w:pPr>
      <w:proofErr w:type="gramStart"/>
      <w:r w:rsidRPr="00E865D6">
        <w:rPr>
          <w:rStyle w:val="Strong"/>
          <w:color w:val="000000" w:themeColor="text1"/>
        </w:rPr>
        <w:t>Prompt</w:t>
      </w:r>
      <w:proofErr w:type="gramEnd"/>
      <w:r w:rsidRPr="00E865D6">
        <w:rPr>
          <w:rStyle w:val="Strong"/>
          <w:color w:val="000000" w:themeColor="text1"/>
        </w:rPr>
        <w:t xml:space="preserve"> Builder</w:t>
      </w:r>
      <w:r w:rsidRPr="00E865D6">
        <w:rPr>
          <w:color w:val="000000" w:themeColor="text1"/>
        </w:rPr>
        <w:t xml:space="preserve"> (inside </w:t>
      </w:r>
      <w:proofErr w:type="spellStart"/>
      <w:r w:rsidRPr="00E865D6">
        <w:rPr>
          <w:color w:val="000000" w:themeColor="text1"/>
        </w:rPr>
        <w:t>disease_prediction</w:t>
      </w:r>
      <w:proofErr w:type="spellEnd"/>
      <w:r w:rsidRPr="00E865D6">
        <w:rPr>
          <w:color w:val="000000" w:themeColor="text1"/>
        </w:rPr>
        <w:t xml:space="preserve"> / </w:t>
      </w:r>
      <w:proofErr w:type="spellStart"/>
      <w:r w:rsidRPr="00E865D6">
        <w:rPr>
          <w:color w:val="000000" w:themeColor="text1"/>
        </w:rPr>
        <w:t>treatment_plan</w:t>
      </w:r>
      <w:proofErr w:type="spellEnd"/>
      <w:r w:rsidRPr="00E865D6">
        <w:rPr>
          <w:color w:val="000000" w:themeColor="text1"/>
        </w:rPr>
        <w:t>) → prepares context.</w:t>
      </w:r>
    </w:p>
    <w:p w:rsidR="00BC562F" w:rsidRPr="00E865D6" w:rsidRDefault="00BC562F" w:rsidP="0082642F">
      <w:pPr>
        <w:pStyle w:val="NormalWeb"/>
        <w:numPr>
          <w:ilvl w:val="0"/>
          <w:numId w:val="27"/>
        </w:numPr>
        <w:jc w:val="both"/>
        <w:rPr>
          <w:color w:val="000000" w:themeColor="text1"/>
        </w:rPr>
      </w:pPr>
      <w:proofErr w:type="spellStart"/>
      <w:r w:rsidRPr="00E865D6">
        <w:rPr>
          <w:rStyle w:val="Strong"/>
          <w:color w:val="000000" w:themeColor="text1"/>
        </w:rPr>
        <w:t>Tokenizer</w:t>
      </w:r>
      <w:proofErr w:type="spellEnd"/>
      <w:r w:rsidRPr="00E865D6">
        <w:rPr>
          <w:color w:val="000000" w:themeColor="text1"/>
        </w:rPr>
        <w:t xml:space="preserve"> → Converts text to tokens.</w:t>
      </w:r>
    </w:p>
    <w:p w:rsidR="00BC562F" w:rsidRPr="00E865D6" w:rsidRDefault="00BC562F" w:rsidP="0082642F">
      <w:pPr>
        <w:pStyle w:val="NormalWeb"/>
        <w:numPr>
          <w:ilvl w:val="0"/>
          <w:numId w:val="27"/>
        </w:numPr>
        <w:jc w:val="both"/>
        <w:rPr>
          <w:color w:val="000000" w:themeColor="text1"/>
        </w:rPr>
      </w:pPr>
      <w:r w:rsidRPr="00E865D6">
        <w:rPr>
          <w:rStyle w:val="Strong"/>
          <w:color w:val="000000" w:themeColor="text1"/>
        </w:rPr>
        <w:t>AI Model (Granite)</w:t>
      </w:r>
      <w:r w:rsidRPr="00E865D6">
        <w:rPr>
          <w:color w:val="000000" w:themeColor="text1"/>
        </w:rPr>
        <w:t xml:space="preserve"> → Generates output tokens.</w:t>
      </w:r>
    </w:p>
    <w:p w:rsidR="00BC562F" w:rsidRPr="00E865D6" w:rsidRDefault="00BC562F" w:rsidP="0082642F">
      <w:pPr>
        <w:pStyle w:val="NormalWeb"/>
        <w:numPr>
          <w:ilvl w:val="0"/>
          <w:numId w:val="27"/>
        </w:numPr>
        <w:jc w:val="both"/>
        <w:rPr>
          <w:color w:val="000000" w:themeColor="text1"/>
        </w:rPr>
      </w:pPr>
      <w:proofErr w:type="spellStart"/>
      <w:r w:rsidRPr="00E865D6">
        <w:rPr>
          <w:rStyle w:val="Strong"/>
          <w:color w:val="000000" w:themeColor="text1"/>
        </w:rPr>
        <w:t>Tokenizer</w:t>
      </w:r>
      <w:proofErr w:type="spellEnd"/>
      <w:r w:rsidRPr="00E865D6">
        <w:rPr>
          <w:rStyle w:val="Strong"/>
          <w:color w:val="000000" w:themeColor="text1"/>
        </w:rPr>
        <w:t xml:space="preserve"> Decode</w:t>
      </w:r>
      <w:r w:rsidRPr="00E865D6">
        <w:rPr>
          <w:color w:val="000000" w:themeColor="text1"/>
        </w:rPr>
        <w:t xml:space="preserve"> → Converts tokens back to text.</w:t>
      </w:r>
    </w:p>
    <w:p w:rsidR="00BC562F" w:rsidRPr="00E865D6" w:rsidRDefault="00BC562F" w:rsidP="0082642F">
      <w:pPr>
        <w:pStyle w:val="NormalWeb"/>
        <w:numPr>
          <w:ilvl w:val="0"/>
          <w:numId w:val="27"/>
        </w:numPr>
        <w:jc w:val="both"/>
        <w:rPr>
          <w:color w:val="000000" w:themeColor="text1"/>
        </w:rPr>
      </w:pPr>
      <w:r w:rsidRPr="00E865D6">
        <w:rPr>
          <w:rStyle w:val="Strong"/>
          <w:color w:val="000000" w:themeColor="text1"/>
        </w:rPr>
        <w:t>Response Returned</w:t>
      </w:r>
      <w:r w:rsidRPr="00E865D6">
        <w:rPr>
          <w:color w:val="000000" w:themeColor="text1"/>
        </w:rPr>
        <w:t xml:space="preserve"> → Displayed in </w:t>
      </w:r>
      <w:proofErr w:type="spellStart"/>
      <w:r w:rsidRPr="00E865D6">
        <w:rPr>
          <w:color w:val="000000" w:themeColor="text1"/>
        </w:rPr>
        <w:t>Gradio</w:t>
      </w:r>
      <w:proofErr w:type="spellEnd"/>
      <w:r w:rsidRPr="00E865D6">
        <w:rPr>
          <w:color w:val="000000" w:themeColor="text1"/>
        </w:rPr>
        <w:t xml:space="preserve"> textbox.</w:t>
      </w:r>
    </w:p>
    <w:p w:rsidR="00BC562F" w:rsidRPr="00E865D6" w:rsidRDefault="00BC562F" w:rsidP="0082642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90BD6" w:rsidRPr="00E865D6" w:rsidRDefault="00890BD6" w:rsidP="0082642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90BD6" w:rsidRPr="00E865D6" w:rsidRDefault="00890BD6" w:rsidP="0082642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90BD6" w:rsidRPr="00E865D6" w:rsidRDefault="00890BD6" w:rsidP="0082642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90BD6" w:rsidRPr="00E865D6" w:rsidRDefault="00890BD6" w:rsidP="0082642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90BD6" w:rsidRPr="00E865D6" w:rsidRDefault="00890BD6" w:rsidP="0082642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90BD6" w:rsidRPr="00E865D6" w:rsidRDefault="00890BD6" w:rsidP="0082642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90BD6" w:rsidRPr="00E865D6" w:rsidRDefault="00890BD6" w:rsidP="0082642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562F" w:rsidRPr="00E865D6" w:rsidRDefault="00BC562F" w:rsidP="0082642F">
      <w:pPr>
        <w:pStyle w:val="Heading1"/>
        <w:jc w:val="center"/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865D6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Architecture Diagram (Textual)</w:t>
      </w:r>
    </w:p>
    <w:p w:rsidR="0082642F" w:rsidRPr="00E865D6" w:rsidRDefault="0082642F" w:rsidP="0082642F">
      <w:pPr>
        <w:rPr>
          <w:rFonts w:ascii="Times New Roman" w:hAnsi="Times New Roman" w:cs="Times New Roman"/>
        </w:rPr>
      </w:pPr>
    </w:p>
    <w:p w:rsidR="0082642F" w:rsidRPr="00E865D6" w:rsidRDefault="0082642F" w:rsidP="009955E9">
      <w:pPr>
        <w:jc w:val="center"/>
        <w:rPr>
          <w:rFonts w:ascii="Times New Roman" w:hAnsi="Times New Roman" w:cs="Times New Roman"/>
        </w:rPr>
      </w:pPr>
    </w:p>
    <w:p w:rsidR="00890BD6" w:rsidRPr="00E865D6" w:rsidRDefault="00890BD6" w:rsidP="009955E9">
      <w:pPr>
        <w:jc w:val="center"/>
        <w:rPr>
          <w:rFonts w:ascii="Times New Roman" w:hAnsi="Times New Roman" w:cs="Times New Roman"/>
        </w:rPr>
      </w:pPr>
      <w:r w:rsidRPr="00E865D6">
        <w:rPr>
          <w:rFonts w:ascii="Times New Roman" w:hAnsi="Times New Roman" w:cs="Times New Roman"/>
        </w:rPr>
        <w:t>┌──────────────────────┐</w:t>
      </w:r>
    </w:p>
    <w:p w:rsidR="00890BD6" w:rsidRPr="00E865D6" w:rsidRDefault="009955E9" w:rsidP="009955E9">
      <w:pPr>
        <w:tabs>
          <w:tab w:val="left" w:pos="2442"/>
          <w:tab w:val="center" w:pos="4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        </w:t>
      </w:r>
      <w:r w:rsidRPr="00E865D6">
        <w:rPr>
          <w:rFonts w:ascii="Times New Roman" w:hAnsi="Times New Roman" w:cs="Times New Roman"/>
        </w:rPr>
        <w:t>│</w:t>
      </w:r>
      <w:r>
        <w:rPr>
          <w:rFonts w:ascii="Times New Roman" w:hAnsi="Times New Roman" w:cs="Times New Roman"/>
        </w:rPr>
        <w:tab/>
        <w:t xml:space="preserve">                User (Web Browser)                </w:t>
      </w:r>
      <w:r w:rsidRPr="00E865D6">
        <w:rPr>
          <w:rFonts w:ascii="Times New Roman" w:hAnsi="Times New Roman" w:cs="Times New Roman"/>
        </w:rPr>
        <w:t>│</w:t>
      </w:r>
      <w:r>
        <w:rPr>
          <w:rFonts w:ascii="Times New Roman" w:hAnsi="Times New Roman" w:cs="Times New Roman"/>
        </w:rPr>
        <w:t xml:space="preserve">  </w:t>
      </w:r>
    </w:p>
    <w:p w:rsidR="00890BD6" w:rsidRPr="00E865D6" w:rsidRDefault="00890BD6" w:rsidP="009955E9">
      <w:pPr>
        <w:jc w:val="center"/>
        <w:rPr>
          <w:rFonts w:ascii="Times New Roman" w:hAnsi="Times New Roman" w:cs="Times New Roman"/>
        </w:rPr>
      </w:pPr>
      <w:r w:rsidRPr="00E865D6">
        <w:rPr>
          <w:rFonts w:ascii="Times New Roman" w:hAnsi="Times New Roman" w:cs="Times New Roman"/>
        </w:rPr>
        <w:t>└─────────┬────────────┘</w:t>
      </w:r>
    </w:p>
    <w:p w:rsidR="00890BD6" w:rsidRPr="00E865D6" w:rsidRDefault="009955E9" w:rsidP="00995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</w:t>
      </w:r>
      <w:r w:rsidR="00890BD6" w:rsidRPr="00E865D6">
        <w:rPr>
          <w:rFonts w:ascii="Times New Roman" w:hAnsi="Times New Roman" w:cs="Times New Roman"/>
        </w:rPr>
        <w:t>│</w:t>
      </w:r>
    </w:p>
    <w:p w:rsidR="00890BD6" w:rsidRPr="00E865D6" w:rsidRDefault="009955E9" w:rsidP="00995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</w:t>
      </w:r>
      <w:r w:rsidR="00890BD6" w:rsidRPr="00E865D6">
        <w:rPr>
          <w:rFonts w:ascii="Times New Roman" w:hAnsi="Times New Roman" w:cs="Times New Roman"/>
        </w:rPr>
        <w:t>▼</w:t>
      </w:r>
    </w:p>
    <w:p w:rsidR="00890BD6" w:rsidRPr="00E865D6" w:rsidRDefault="00890BD6" w:rsidP="009955E9">
      <w:pPr>
        <w:jc w:val="center"/>
        <w:rPr>
          <w:rFonts w:ascii="Times New Roman" w:hAnsi="Times New Roman" w:cs="Times New Roman"/>
        </w:rPr>
      </w:pPr>
      <w:r w:rsidRPr="00E865D6">
        <w:rPr>
          <w:rFonts w:ascii="Times New Roman" w:hAnsi="Times New Roman" w:cs="Times New Roman"/>
        </w:rPr>
        <w:t>┌──────────────────────┐</w:t>
      </w:r>
    </w:p>
    <w:p w:rsidR="00890BD6" w:rsidRPr="00E865D6" w:rsidRDefault="00890BD6" w:rsidP="009955E9">
      <w:pPr>
        <w:jc w:val="center"/>
        <w:rPr>
          <w:rFonts w:ascii="Times New Roman" w:hAnsi="Times New Roman" w:cs="Times New Roman"/>
        </w:rPr>
      </w:pPr>
      <w:r w:rsidRPr="00E865D6">
        <w:rPr>
          <w:rFonts w:ascii="Times New Roman" w:hAnsi="Times New Roman" w:cs="Times New Roman"/>
        </w:rPr>
        <w:t xml:space="preserve">│ </w:t>
      </w:r>
      <w:r w:rsidR="009955E9">
        <w:rPr>
          <w:rFonts w:ascii="Times New Roman" w:hAnsi="Times New Roman" w:cs="Times New Roman"/>
        </w:rPr>
        <w:t xml:space="preserve">               </w:t>
      </w:r>
      <w:r w:rsidR="00594F49">
        <w:rPr>
          <w:rFonts w:ascii="Times New Roman" w:hAnsi="Times New Roman" w:cs="Times New Roman"/>
        </w:rPr>
        <w:t xml:space="preserve">  </w:t>
      </w:r>
      <w:proofErr w:type="spellStart"/>
      <w:r w:rsidR="00594F49">
        <w:rPr>
          <w:rFonts w:ascii="Times New Roman" w:hAnsi="Times New Roman" w:cs="Times New Roman"/>
        </w:rPr>
        <w:t>Gradio</w:t>
      </w:r>
      <w:proofErr w:type="spellEnd"/>
      <w:r w:rsidR="00594F49">
        <w:rPr>
          <w:rFonts w:ascii="Times New Roman" w:hAnsi="Times New Roman" w:cs="Times New Roman"/>
        </w:rPr>
        <w:t xml:space="preserve"> </w:t>
      </w:r>
      <w:proofErr w:type="spellStart"/>
      <w:r w:rsidR="00594F49">
        <w:rPr>
          <w:rFonts w:ascii="Times New Roman" w:hAnsi="Times New Roman" w:cs="Times New Roman"/>
        </w:rPr>
        <w:t>Fronten</w:t>
      </w:r>
      <w:proofErr w:type="spellEnd"/>
      <w:r w:rsidR="009955E9">
        <w:rPr>
          <w:rFonts w:ascii="Times New Roman" w:hAnsi="Times New Roman" w:cs="Times New Roman"/>
        </w:rPr>
        <w:t xml:space="preserve"> </w:t>
      </w:r>
      <w:r w:rsidR="00594F49">
        <w:rPr>
          <w:rFonts w:ascii="Times New Roman" w:hAnsi="Times New Roman" w:cs="Times New Roman"/>
        </w:rPr>
        <w:t xml:space="preserve"> </w:t>
      </w:r>
      <w:r w:rsidR="009955E9">
        <w:rPr>
          <w:rFonts w:ascii="Times New Roman" w:hAnsi="Times New Roman" w:cs="Times New Roman"/>
        </w:rPr>
        <w:t xml:space="preserve">             </w:t>
      </w:r>
      <w:r w:rsidRPr="00E865D6">
        <w:rPr>
          <w:rFonts w:ascii="Times New Roman" w:hAnsi="Times New Roman" w:cs="Times New Roman"/>
        </w:rPr>
        <w:t xml:space="preserve">  │</w:t>
      </w:r>
    </w:p>
    <w:p w:rsidR="00890BD6" w:rsidRPr="00E865D6" w:rsidRDefault="00890BD6" w:rsidP="009955E9">
      <w:pPr>
        <w:jc w:val="center"/>
        <w:rPr>
          <w:rFonts w:ascii="Times New Roman" w:hAnsi="Times New Roman" w:cs="Times New Roman"/>
        </w:rPr>
      </w:pPr>
      <w:r w:rsidRPr="00E865D6">
        <w:rPr>
          <w:rFonts w:ascii="Times New Roman" w:hAnsi="Times New Roman" w:cs="Times New Roman"/>
        </w:rPr>
        <w:t>│</w:t>
      </w:r>
      <w:r w:rsidR="009955E9">
        <w:rPr>
          <w:rFonts w:ascii="Times New Roman" w:hAnsi="Times New Roman" w:cs="Times New Roman"/>
        </w:rPr>
        <w:t xml:space="preserve">              </w:t>
      </w:r>
      <w:r w:rsidRPr="00E865D6">
        <w:rPr>
          <w:rFonts w:ascii="Times New Roman" w:hAnsi="Times New Roman" w:cs="Times New Roman"/>
        </w:rPr>
        <w:t xml:space="preserve"> - Disease Prediction</w:t>
      </w:r>
      <w:r w:rsidR="009955E9">
        <w:rPr>
          <w:rFonts w:ascii="Times New Roman" w:hAnsi="Times New Roman" w:cs="Times New Roman"/>
        </w:rPr>
        <w:t xml:space="preserve">            </w:t>
      </w:r>
      <w:r w:rsidRPr="00E865D6">
        <w:rPr>
          <w:rFonts w:ascii="Times New Roman" w:hAnsi="Times New Roman" w:cs="Times New Roman"/>
        </w:rPr>
        <w:t xml:space="preserve"> │</w:t>
      </w:r>
    </w:p>
    <w:p w:rsidR="00890BD6" w:rsidRPr="00E865D6" w:rsidRDefault="009955E9" w:rsidP="00995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594F49"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</w:rPr>
        <w:t xml:space="preserve"> </w:t>
      </w:r>
      <w:r w:rsidR="00890BD6" w:rsidRPr="00E865D6">
        <w:rPr>
          <w:rFonts w:ascii="Times New Roman" w:hAnsi="Times New Roman" w:cs="Times New Roman"/>
        </w:rPr>
        <w:t>│</w:t>
      </w:r>
      <w:r>
        <w:rPr>
          <w:rFonts w:ascii="Times New Roman" w:hAnsi="Times New Roman" w:cs="Times New Roman"/>
        </w:rPr>
        <w:t xml:space="preserve">         </w:t>
      </w:r>
      <w:r w:rsidR="00594F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</w:t>
      </w:r>
      <w:r w:rsidR="00890BD6" w:rsidRPr="00E865D6">
        <w:rPr>
          <w:rFonts w:ascii="Times New Roman" w:hAnsi="Times New Roman" w:cs="Times New Roman"/>
        </w:rPr>
        <w:t xml:space="preserve"> - Treatment Plans   </w:t>
      </w:r>
      <w:r>
        <w:rPr>
          <w:rFonts w:ascii="Times New Roman" w:hAnsi="Times New Roman" w:cs="Times New Roman"/>
        </w:rPr>
        <w:t xml:space="preserve">                </w:t>
      </w:r>
      <w:r w:rsidR="00890BD6" w:rsidRPr="00E865D6">
        <w:rPr>
          <w:rFonts w:ascii="Times New Roman" w:hAnsi="Times New Roman" w:cs="Times New Roman"/>
        </w:rPr>
        <w:t xml:space="preserve"> │</w:t>
      </w:r>
    </w:p>
    <w:p w:rsidR="00890BD6" w:rsidRPr="00E865D6" w:rsidRDefault="00890BD6" w:rsidP="009955E9">
      <w:pPr>
        <w:jc w:val="center"/>
        <w:rPr>
          <w:rFonts w:ascii="Times New Roman" w:hAnsi="Times New Roman" w:cs="Times New Roman"/>
        </w:rPr>
      </w:pPr>
      <w:r w:rsidRPr="00E865D6">
        <w:rPr>
          <w:rFonts w:ascii="Times New Roman" w:hAnsi="Times New Roman" w:cs="Times New Roman"/>
        </w:rPr>
        <w:t>└─────────┬────────────┘</w:t>
      </w:r>
    </w:p>
    <w:p w:rsidR="00890BD6" w:rsidRPr="00E865D6" w:rsidRDefault="009955E9" w:rsidP="00995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</w:t>
      </w:r>
      <w:r w:rsidR="00890BD6" w:rsidRPr="00E865D6">
        <w:rPr>
          <w:rFonts w:ascii="Times New Roman" w:hAnsi="Times New Roman" w:cs="Times New Roman"/>
        </w:rPr>
        <w:t>│</w:t>
      </w:r>
    </w:p>
    <w:p w:rsidR="00890BD6" w:rsidRPr="00E865D6" w:rsidRDefault="009955E9" w:rsidP="00995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</w:t>
      </w:r>
      <w:r w:rsidR="00890BD6" w:rsidRPr="00E865D6">
        <w:rPr>
          <w:rFonts w:ascii="Times New Roman" w:hAnsi="Times New Roman" w:cs="Times New Roman"/>
        </w:rPr>
        <w:t>▼</w:t>
      </w:r>
    </w:p>
    <w:p w:rsidR="00890BD6" w:rsidRPr="00E865D6" w:rsidRDefault="00890BD6" w:rsidP="009955E9">
      <w:pPr>
        <w:jc w:val="center"/>
        <w:rPr>
          <w:rFonts w:ascii="Times New Roman" w:hAnsi="Times New Roman" w:cs="Times New Roman"/>
        </w:rPr>
      </w:pPr>
      <w:r w:rsidRPr="00E865D6">
        <w:rPr>
          <w:rFonts w:ascii="Times New Roman" w:hAnsi="Times New Roman" w:cs="Times New Roman"/>
        </w:rPr>
        <w:t>┌──────────────────────┐</w:t>
      </w:r>
    </w:p>
    <w:p w:rsidR="00890BD6" w:rsidRPr="00E865D6" w:rsidRDefault="009955E9" w:rsidP="00995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</w:t>
      </w:r>
      <w:r w:rsidR="00890BD6" w:rsidRPr="00E865D6">
        <w:rPr>
          <w:rFonts w:ascii="Times New Roman" w:hAnsi="Times New Roman" w:cs="Times New Roman"/>
        </w:rPr>
        <w:t xml:space="preserve">│ </w:t>
      </w:r>
      <w:r>
        <w:rPr>
          <w:rFonts w:ascii="Times New Roman" w:hAnsi="Times New Roman" w:cs="Times New Roman"/>
        </w:rPr>
        <w:t xml:space="preserve">                  </w:t>
      </w:r>
      <w:r w:rsidR="00890BD6" w:rsidRPr="00E865D6">
        <w:rPr>
          <w:rFonts w:ascii="Times New Roman" w:hAnsi="Times New Roman" w:cs="Times New Roman"/>
        </w:rPr>
        <w:t xml:space="preserve">Application Logic </w:t>
      </w:r>
      <w:r>
        <w:rPr>
          <w:rFonts w:ascii="Times New Roman" w:hAnsi="Times New Roman" w:cs="Times New Roman"/>
        </w:rPr>
        <w:t xml:space="preserve">            </w:t>
      </w:r>
      <w:r w:rsidR="00890BD6" w:rsidRPr="00E865D6">
        <w:rPr>
          <w:rFonts w:ascii="Times New Roman" w:hAnsi="Times New Roman" w:cs="Times New Roman"/>
        </w:rPr>
        <w:t xml:space="preserve">   │</w:t>
      </w:r>
    </w:p>
    <w:p w:rsidR="00890BD6" w:rsidRPr="00E865D6" w:rsidRDefault="009955E9" w:rsidP="00995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</w:t>
      </w:r>
      <w:r w:rsidR="00890BD6" w:rsidRPr="00E865D6">
        <w:rPr>
          <w:rFonts w:ascii="Times New Roman" w:hAnsi="Times New Roman" w:cs="Times New Roman"/>
        </w:rPr>
        <w:t>│</w:t>
      </w:r>
      <w:r>
        <w:rPr>
          <w:rFonts w:ascii="Times New Roman" w:hAnsi="Times New Roman" w:cs="Times New Roman"/>
        </w:rPr>
        <w:t xml:space="preserve">                 </w:t>
      </w:r>
      <w:r w:rsidR="00890BD6" w:rsidRPr="00E865D6">
        <w:rPr>
          <w:rFonts w:ascii="Times New Roman" w:hAnsi="Times New Roman" w:cs="Times New Roman"/>
        </w:rPr>
        <w:t xml:space="preserve"> - </w:t>
      </w:r>
      <w:proofErr w:type="spellStart"/>
      <w:r w:rsidR="00890BD6" w:rsidRPr="00E865D6">
        <w:rPr>
          <w:rFonts w:ascii="Times New Roman" w:hAnsi="Times New Roman" w:cs="Times New Roman"/>
        </w:rPr>
        <w:t>disease_prediction</w:t>
      </w:r>
      <w:proofErr w:type="spellEnd"/>
      <w:r w:rsidR="00890BD6" w:rsidRPr="00E865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</w:t>
      </w:r>
      <w:r w:rsidR="00890BD6" w:rsidRPr="00E865D6">
        <w:rPr>
          <w:rFonts w:ascii="Times New Roman" w:hAnsi="Times New Roman" w:cs="Times New Roman"/>
        </w:rPr>
        <w:t>│</w:t>
      </w:r>
    </w:p>
    <w:p w:rsidR="00890BD6" w:rsidRPr="00E865D6" w:rsidRDefault="009955E9" w:rsidP="00995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</w:t>
      </w:r>
      <w:r w:rsidR="00890BD6" w:rsidRPr="00E865D6">
        <w:rPr>
          <w:rFonts w:ascii="Times New Roman" w:hAnsi="Times New Roman" w:cs="Times New Roman"/>
        </w:rPr>
        <w:t>│</w:t>
      </w:r>
      <w:r>
        <w:rPr>
          <w:rFonts w:ascii="Times New Roman" w:hAnsi="Times New Roman" w:cs="Times New Roman"/>
        </w:rPr>
        <w:t xml:space="preserve">                 </w:t>
      </w:r>
      <w:r w:rsidR="00890BD6" w:rsidRPr="00E865D6">
        <w:rPr>
          <w:rFonts w:ascii="Times New Roman" w:hAnsi="Times New Roman" w:cs="Times New Roman"/>
        </w:rPr>
        <w:t xml:space="preserve"> - </w:t>
      </w:r>
      <w:proofErr w:type="spellStart"/>
      <w:r w:rsidR="00890BD6" w:rsidRPr="00E865D6">
        <w:rPr>
          <w:rFonts w:ascii="Times New Roman" w:hAnsi="Times New Roman" w:cs="Times New Roman"/>
        </w:rPr>
        <w:t>treatment_plan</w:t>
      </w:r>
      <w:proofErr w:type="spellEnd"/>
      <w:r w:rsidR="00890BD6" w:rsidRPr="00E865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</w:t>
      </w:r>
      <w:r w:rsidR="00890BD6" w:rsidRPr="00E865D6">
        <w:rPr>
          <w:rFonts w:ascii="Times New Roman" w:hAnsi="Times New Roman" w:cs="Times New Roman"/>
        </w:rPr>
        <w:t xml:space="preserve">    │</w:t>
      </w:r>
    </w:p>
    <w:p w:rsidR="00890BD6" w:rsidRPr="00E865D6" w:rsidRDefault="009955E9" w:rsidP="00995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</w:t>
      </w:r>
      <w:r w:rsidR="00890BD6" w:rsidRPr="00E865D6">
        <w:rPr>
          <w:rFonts w:ascii="Times New Roman" w:hAnsi="Times New Roman" w:cs="Times New Roman"/>
        </w:rPr>
        <w:t xml:space="preserve">│ </w:t>
      </w:r>
      <w:r>
        <w:rPr>
          <w:rFonts w:ascii="Times New Roman" w:hAnsi="Times New Roman" w:cs="Times New Roman"/>
        </w:rPr>
        <w:t xml:space="preserve">                 </w:t>
      </w:r>
      <w:r w:rsidR="00890BD6" w:rsidRPr="00E865D6">
        <w:rPr>
          <w:rFonts w:ascii="Times New Roman" w:hAnsi="Times New Roman" w:cs="Times New Roman"/>
        </w:rPr>
        <w:t xml:space="preserve">- </w:t>
      </w:r>
      <w:proofErr w:type="spellStart"/>
      <w:r w:rsidR="00890BD6" w:rsidRPr="00E865D6">
        <w:rPr>
          <w:rFonts w:ascii="Times New Roman" w:hAnsi="Times New Roman" w:cs="Times New Roman"/>
        </w:rPr>
        <w:t>generate_response</w:t>
      </w:r>
      <w:proofErr w:type="spellEnd"/>
      <w:r w:rsidR="00890BD6" w:rsidRPr="00E865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</w:t>
      </w:r>
      <w:r w:rsidR="00890BD6" w:rsidRPr="00E865D6">
        <w:rPr>
          <w:rFonts w:ascii="Times New Roman" w:hAnsi="Times New Roman" w:cs="Times New Roman"/>
        </w:rPr>
        <w:t xml:space="preserve"> │</w:t>
      </w:r>
    </w:p>
    <w:p w:rsidR="00890BD6" w:rsidRPr="00E865D6" w:rsidRDefault="009955E9" w:rsidP="009955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90BD6" w:rsidRPr="00E865D6">
        <w:rPr>
          <w:rFonts w:ascii="Times New Roman" w:hAnsi="Times New Roman" w:cs="Times New Roman"/>
        </w:rPr>
        <w:t>└─────────┬────────────┘</w:t>
      </w:r>
    </w:p>
    <w:p w:rsidR="00890BD6" w:rsidRPr="00E865D6" w:rsidRDefault="009955E9" w:rsidP="00995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</w:t>
      </w:r>
      <w:r w:rsidR="00890BD6" w:rsidRPr="00E865D6">
        <w:rPr>
          <w:rFonts w:ascii="Times New Roman" w:hAnsi="Times New Roman" w:cs="Times New Roman"/>
        </w:rPr>
        <w:t>│</w:t>
      </w:r>
    </w:p>
    <w:p w:rsidR="00890BD6" w:rsidRPr="00E865D6" w:rsidRDefault="009955E9" w:rsidP="00995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</w:t>
      </w:r>
      <w:r w:rsidR="00890BD6" w:rsidRPr="00E865D6">
        <w:rPr>
          <w:rFonts w:ascii="Times New Roman" w:hAnsi="Times New Roman" w:cs="Times New Roman"/>
        </w:rPr>
        <w:t>▼</w:t>
      </w:r>
    </w:p>
    <w:p w:rsidR="00890BD6" w:rsidRPr="00E865D6" w:rsidRDefault="00890BD6" w:rsidP="009955E9">
      <w:pPr>
        <w:jc w:val="center"/>
        <w:rPr>
          <w:rFonts w:ascii="Times New Roman" w:hAnsi="Times New Roman" w:cs="Times New Roman"/>
        </w:rPr>
      </w:pPr>
      <w:r w:rsidRPr="00E865D6">
        <w:rPr>
          <w:rFonts w:ascii="Times New Roman" w:hAnsi="Times New Roman" w:cs="Times New Roman"/>
        </w:rPr>
        <w:t>┌──────────────────────┐</w:t>
      </w:r>
    </w:p>
    <w:p w:rsidR="00890BD6" w:rsidRPr="00E865D6" w:rsidRDefault="009955E9" w:rsidP="00995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</w:t>
      </w:r>
      <w:r w:rsidR="00890BD6" w:rsidRPr="00E865D6">
        <w:rPr>
          <w:rFonts w:ascii="Times New Roman" w:hAnsi="Times New Roman" w:cs="Times New Roman"/>
        </w:rPr>
        <w:t>│</w:t>
      </w:r>
      <w:r>
        <w:rPr>
          <w:rFonts w:ascii="Times New Roman" w:hAnsi="Times New Roman" w:cs="Times New Roman"/>
        </w:rPr>
        <w:t xml:space="preserve">              </w:t>
      </w:r>
      <w:r w:rsidR="00890BD6" w:rsidRPr="00E865D6">
        <w:rPr>
          <w:rFonts w:ascii="Times New Roman" w:hAnsi="Times New Roman" w:cs="Times New Roman"/>
        </w:rPr>
        <w:t xml:space="preserve">  Hugging Face Model </w:t>
      </w:r>
      <w:r>
        <w:rPr>
          <w:rFonts w:ascii="Times New Roman" w:hAnsi="Times New Roman" w:cs="Times New Roman"/>
        </w:rPr>
        <w:t xml:space="preserve">            </w:t>
      </w:r>
      <w:r w:rsidR="00890BD6" w:rsidRPr="00E865D6">
        <w:rPr>
          <w:rFonts w:ascii="Times New Roman" w:hAnsi="Times New Roman" w:cs="Times New Roman"/>
        </w:rPr>
        <w:t xml:space="preserve"> │</w:t>
      </w:r>
    </w:p>
    <w:p w:rsidR="00890BD6" w:rsidRPr="00E865D6" w:rsidRDefault="009955E9" w:rsidP="00995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</w:t>
      </w:r>
      <w:r w:rsidR="00890BD6" w:rsidRPr="00E865D6">
        <w:rPr>
          <w:rFonts w:ascii="Times New Roman" w:hAnsi="Times New Roman" w:cs="Times New Roman"/>
        </w:rPr>
        <w:t>│</w:t>
      </w:r>
      <w:r>
        <w:rPr>
          <w:rFonts w:ascii="Times New Roman" w:hAnsi="Times New Roman" w:cs="Times New Roman"/>
        </w:rPr>
        <w:t xml:space="preserve">                </w:t>
      </w:r>
      <w:r w:rsidR="00890BD6" w:rsidRPr="00E865D6">
        <w:rPr>
          <w:rFonts w:ascii="Times New Roman" w:hAnsi="Times New Roman" w:cs="Times New Roman"/>
        </w:rPr>
        <w:t xml:space="preserve"> IBM Granite 3.2 2B</w:t>
      </w:r>
      <w:r>
        <w:rPr>
          <w:rFonts w:ascii="Times New Roman" w:hAnsi="Times New Roman" w:cs="Times New Roman"/>
        </w:rPr>
        <w:t xml:space="preserve">            </w:t>
      </w:r>
      <w:r w:rsidR="00890BD6" w:rsidRPr="00E865D6">
        <w:rPr>
          <w:rFonts w:ascii="Times New Roman" w:hAnsi="Times New Roman" w:cs="Times New Roman"/>
        </w:rPr>
        <w:t xml:space="preserve">   │</w:t>
      </w:r>
    </w:p>
    <w:p w:rsidR="00890BD6" w:rsidRPr="00E865D6" w:rsidRDefault="00890BD6" w:rsidP="009955E9">
      <w:pPr>
        <w:jc w:val="center"/>
        <w:rPr>
          <w:rFonts w:ascii="Times New Roman" w:hAnsi="Times New Roman" w:cs="Times New Roman"/>
        </w:rPr>
      </w:pPr>
      <w:r w:rsidRPr="00E865D6">
        <w:rPr>
          <w:rFonts w:ascii="Times New Roman" w:hAnsi="Times New Roman" w:cs="Times New Roman"/>
        </w:rPr>
        <w:t>└─────────┬────────────┘</w:t>
      </w:r>
    </w:p>
    <w:p w:rsidR="00890BD6" w:rsidRPr="00E865D6" w:rsidRDefault="00890BD6" w:rsidP="009955E9">
      <w:pPr>
        <w:jc w:val="center"/>
        <w:rPr>
          <w:rFonts w:ascii="Times New Roman" w:hAnsi="Times New Roman" w:cs="Times New Roman"/>
        </w:rPr>
      </w:pPr>
      <w:r w:rsidRPr="00E865D6">
        <w:rPr>
          <w:rFonts w:ascii="Times New Roman" w:hAnsi="Times New Roman" w:cs="Times New Roman"/>
        </w:rPr>
        <w:t>│</w:t>
      </w:r>
    </w:p>
    <w:p w:rsidR="00890BD6" w:rsidRPr="00E865D6" w:rsidRDefault="00890BD6" w:rsidP="009955E9">
      <w:pPr>
        <w:jc w:val="center"/>
        <w:rPr>
          <w:rFonts w:ascii="Times New Roman" w:hAnsi="Times New Roman" w:cs="Times New Roman"/>
        </w:rPr>
      </w:pPr>
      <w:r w:rsidRPr="00E865D6">
        <w:rPr>
          <w:rFonts w:ascii="Times New Roman" w:hAnsi="Times New Roman" w:cs="Times New Roman"/>
        </w:rPr>
        <w:t>▼</w:t>
      </w:r>
    </w:p>
    <w:p w:rsidR="00890BD6" w:rsidRPr="00E865D6" w:rsidRDefault="00890BD6" w:rsidP="009955E9">
      <w:pPr>
        <w:jc w:val="center"/>
        <w:rPr>
          <w:rFonts w:ascii="Times New Roman" w:hAnsi="Times New Roman" w:cs="Times New Roman"/>
        </w:rPr>
      </w:pPr>
      <w:r w:rsidRPr="00E865D6">
        <w:rPr>
          <w:rFonts w:ascii="Times New Roman" w:hAnsi="Times New Roman" w:cs="Times New Roman"/>
        </w:rPr>
        <w:t>┌──────────────────────┐</w:t>
      </w:r>
    </w:p>
    <w:p w:rsidR="009955E9" w:rsidRDefault="009955E9" w:rsidP="00995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         </w:t>
      </w:r>
      <w:r w:rsidR="00890BD6" w:rsidRPr="00E865D6">
        <w:rPr>
          <w:rFonts w:ascii="Times New Roman" w:hAnsi="Times New Roman" w:cs="Times New Roman"/>
        </w:rPr>
        <w:t>│</w:t>
      </w:r>
      <w:r>
        <w:rPr>
          <w:rFonts w:ascii="Times New Roman" w:hAnsi="Times New Roman" w:cs="Times New Roman"/>
        </w:rPr>
        <w:t xml:space="preserve">                 </w:t>
      </w:r>
      <w:r w:rsidR="00890BD6" w:rsidRPr="00E865D6">
        <w:rPr>
          <w:rFonts w:ascii="Times New Roman" w:hAnsi="Times New Roman" w:cs="Times New Roman"/>
        </w:rPr>
        <w:t xml:space="preserve"> </w:t>
      </w:r>
      <w:proofErr w:type="spellStart"/>
      <w:r w:rsidR="00890BD6" w:rsidRPr="00E865D6">
        <w:rPr>
          <w:rFonts w:ascii="Times New Roman" w:hAnsi="Times New Roman" w:cs="Times New Roman"/>
        </w:rPr>
        <w:t>Tokenizer</w:t>
      </w:r>
      <w:proofErr w:type="spellEnd"/>
      <w:r w:rsidR="00890BD6" w:rsidRPr="00E865D6">
        <w:rPr>
          <w:rFonts w:ascii="Times New Roman" w:hAnsi="Times New Roman" w:cs="Times New Roman"/>
        </w:rPr>
        <w:t xml:space="preserve"> + Decoder  </w:t>
      </w:r>
      <w:r>
        <w:rPr>
          <w:rFonts w:ascii="Times New Roman" w:hAnsi="Times New Roman" w:cs="Times New Roman"/>
        </w:rPr>
        <w:t xml:space="preserve">          </w:t>
      </w:r>
      <w:r w:rsidR="00890BD6" w:rsidRPr="00E865D6">
        <w:rPr>
          <w:rFonts w:ascii="Times New Roman" w:hAnsi="Times New Roman" w:cs="Times New Roman"/>
        </w:rPr>
        <w:t>│</w:t>
      </w:r>
    </w:p>
    <w:p w:rsidR="00890BD6" w:rsidRPr="00E865D6" w:rsidRDefault="009955E9" w:rsidP="00995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</w:t>
      </w:r>
      <w:r w:rsidR="00890BD6" w:rsidRPr="00E865D6">
        <w:rPr>
          <w:rFonts w:ascii="Times New Roman" w:hAnsi="Times New Roman" w:cs="Times New Roman"/>
        </w:rPr>
        <w:t>│</w:t>
      </w:r>
      <w:r>
        <w:rPr>
          <w:rFonts w:ascii="Times New Roman" w:hAnsi="Times New Roman" w:cs="Times New Roman"/>
        </w:rPr>
        <w:t xml:space="preserve">                  </w:t>
      </w:r>
      <w:r w:rsidR="00890BD6" w:rsidRPr="00E865D6">
        <w:rPr>
          <w:rFonts w:ascii="Times New Roman" w:hAnsi="Times New Roman" w:cs="Times New Roman"/>
        </w:rPr>
        <w:t xml:space="preserve"> (Transformers)</w:t>
      </w:r>
      <w:r>
        <w:rPr>
          <w:rFonts w:ascii="Times New Roman" w:hAnsi="Times New Roman" w:cs="Times New Roman"/>
        </w:rPr>
        <w:t xml:space="preserve">              </w:t>
      </w:r>
      <w:r w:rsidR="00890BD6" w:rsidRPr="00E865D6">
        <w:rPr>
          <w:rFonts w:ascii="Times New Roman" w:hAnsi="Times New Roman" w:cs="Times New Roman"/>
        </w:rPr>
        <w:t xml:space="preserve">       │</w:t>
      </w:r>
    </w:p>
    <w:p w:rsidR="00890BD6" w:rsidRPr="00E865D6" w:rsidRDefault="00890BD6" w:rsidP="009955E9">
      <w:pPr>
        <w:jc w:val="center"/>
        <w:rPr>
          <w:rFonts w:ascii="Times New Roman" w:hAnsi="Times New Roman" w:cs="Times New Roman"/>
        </w:rPr>
      </w:pPr>
      <w:r w:rsidRPr="00E865D6">
        <w:rPr>
          <w:rFonts w:ascii="Times New Roman" w:hAnsi="Times New Roman" w:cs="Times New Roman"/>
        </w:rPr>
        <w:t>└─────────┬────────────┘</w:t>
      </w:r>
    </w:p>
    <w:p w:rsidR="00890BD6" w:rsidRPr="00E865D6" w:rsidRDefault="009955E9" w:rsidP="00995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</w:t>
      </w:r>
      <w:r w:rsidR="00890BD6" w:rsidRPr="00E865D6">
        <w:rPr>
          <w:rFonts w:ascii="Times New Roman" w:hAnsi="Times New Roman" w:cs="Times New Roman"/>
        </w:rPr>
        <w:t>│</w:t>
      </w:r>
    </w:p>
    <w:p w:rsidR="00890BD6" w:rsidRPr="00E865D6" w:rsidRDefault="009955E9" w:rsidP="00995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</w:t>
      </w:r>
      <w:r w:rsidR="00890BD6" w:rsidRPr="00E865D6">
        <w:rPr>
          <w:rFonts w:ascii="Times New Roman" w:hAnsi="Times New Roman" w:cs="Times New Roman"/>
        </w:rPr>
        <w:t>▼</w:t>
      </w:r>
    </w:p>
    <w:p w:rsidR="00890BD6" w:rsidRPr="00E865D6" w:rsidRDefault="00890BD6" w:rsidP="009955E9">
      <w:pPr>
        <w:jc w:val="center"/>
        <w:rPr>
          <w:rFonts w:ascii="Times New Roman" w:hAnsi="Times New Roman" w:cs="Times New Roman"/>
        </w:rPr>
      </w:pPr>
      <w:r w:rsidRPr="00E865D6">
        <w:rPr>
          <w:rFonts w:ascii="Times New Roman" w:hAnsi="Times New Roman" w:cs="Times New Roman"/>
        </w:rPr>
        <w:t>┌──────────────────────┐</w:t>
      </w:r>
    </w:p>
    <w:p w:rsidR="00890BD6" w:rsidRPr="00E865D6" w:rsidRDefault="009955E9" w:rsidP="00995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</w:t>
      </w:r>
      <w:r w:rsidR="00890BD6" w:rsidRPr="00E865D6">
        <w:rPr>
          <w:rFonts w:ascii="Times New Roman" w:hAnsi="Times New Roman" w:cs="Times New Roman"/>
        </w:rPr>
        <w:t xml:space="preserve">│ </w:t>
      </w:r>
      <w:r>
        <w:rPr>
          <w:rFonts w:ascii="Times New Roman" w:hAnsi="Times New Roman" w:cs="Times New Roman"/>
        </w:rPr>
        <w:t xml:space="preserve">            </w:t>
      </w:r>
      <w:r w:rsidR="00890BD6" w:rsidRPr="00E865D6">
        <w:rPr>
          <w:rFonts w:ascii="Times New Roman" w:hAnsi="Times New Roman" w:cs="Times New Roman"/>
        </w:rPr>
        <w:t xml:space="preserve">  AI Generated Text </w:t>
      </w:r>
      <w:r>
        <w:rPr>
          <w:rFonts w:ascii="Times New Roman" w:hAnsi="Times New Roman" w:cs="Times New Roman"/>
        </w:rPr>
        <w:t xml:space="preserve">                 </w:t>
      </w:r>
      <w:r w:rsidR="00890BD6" w:rsidRPr="00E865D6">
        <w:rPr>
          <w:rFonts w:ascii="Times New Roman" w:hAnsi="Times New Roman" w:cs="Times New Roman"/>
        </w:rPr>
        <w:t xml:space="preserve"> │</w:t>
      </w:r>
    </w:p>
    <w:p w:rsidR="00890BD6" w:rsidRPr="00E865D6" w:rsidRDefault="009955E9" w:rsidP="00995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</w:t>
      </w:r>
      <w:r w:rsidR="00890BD6" w:rsidRPr="00E865D6">
        <w:rPr>
          <w:rFonts w:ascii="Times New Roman" w:hAnsi="Times New Roman" w:cs="Times New Roman"/>
        </w:rPr>
        <w:t>│</w:t>
      </w:r>
      <w:r>
        <w:rPr>
          <w:rFonts w:ascii="Times New Roman" w:hAnsi="Times New Roman" w:cs="Times New Roman"/>
        </w:rPr>
        <w:t xml:space="preserve">              </w:t>
      </w:r>
      <w:r w:rsidR="00890BD6" w:rsidRPr="00E865D6">
        <w:rPr>
          <w:rFonts w:ascii="Times New Roman" w:hAnsi="Times New Roman" w:cs="Times New Roman"/>
        </w:rPr>
        <w:t xml:space="preserve"> (Displayed in UI)</w:t>
      </w:r>
      <w:r>
        <w:rPr>
          <w:rFonts w:ascii="Times New Roman" w:hAnsi="Times New Roman" w:cs="Times New Roman"/>
        </w:rPr>
        <w:t xml:space="preserve">                 </w:t>
      </w:r>
      <w:r w:rsidR="00890BD6" w:rsidRPr="00E865D6">
        <w:rPr>
          <w:rFonts w:ascii="Times New Roman" w:hAnsi="Times New Roman" w:cs="Times New Roman"/>
        </w:rPr>
        <w:t xml:space="preserve">    │</w:t>
      </w:r>
    </w:p>
    <w:p w:rsidR="0082642F" w:rsidRPr="00E865D6" w:rsidRDefault="00890BD6" w:rsidP="009955E9">
      <w:pPr>
        <w:jc w:val="center"/>
        <w:rPr>
          <w:rFonts w:ascii="Times New Roman" w:hAnsi="Times New Roman" w:cs="Times New Roman"/>
        </w:rPr>
      </w:pPr>
      <w:r w:rsidRPr="00E865D6">
        <w:rPr>
          <w:rFonts w:ascii="Times New Roman" w:hAnsi="Times New Roman" w:cs="Times New Roman"/>
        </w:rPr>
        <w:t>└──────────────────────┘</w:t>
      </w:r>
    </w:p>
    <w:p w:rsidR="00890BD6" w:rsidRPr="00E865D6" w:rsidRDefault="00890BD6" w:rsidP="0082642F">
      <w:pPr>
        <w:pStyle w:val="Heading1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E865D6">
        <w:rPr>
          <w:rFonts w:ascii="Times New Roman" w:hAnsi="Times New Roman" w:cs="Times New Roman"/>
          <w:color w:val="000000" w:themeColor="text1"/>
        </w:rPr>
        <w:t>5.Setup</w:t>
      </w:r>
      <w:proofErr w:type="gramEnd"/>
      <w:r w:rsidRPr="00E865D6">
        <w:rPr>
          <w:rFonts w:ascii="Times New Roman" w:hAnsi="Times New Roman" w:cs="Times New Roman"/>
          <w:color w:val="000000" w:themeColor="text1"/>
        </w:rPr>
        <w:t xml:space="preserve"> Instructions</w:t>
      </w:r>
      <w:r w:rsidR="003C3D7B">
        <w:rPr>
          <w:rFonts w:ascii="Times New Roman" w:hAnsi="Times New Roman" w:cs="Times New Roman"/>
          <w:color w:val="000000" w:themeColor="text1"/>
        </w:rPr>
        <w:t>:</w:t>
      </w:r>
    </w:p>
    <w:p w:rsidR="004E245B" w:rsidRPr="00E865D6" w:rsidRDefault="007311DC" w:rsidP="0082642F">
      <w:pPr>
        <w:pStyle w:val="Heading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Progress</w:t>
      </w:r>
      <w:r w:rsidR="004E245B"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-1: Exploring </w:t>
      </w:r>
      <w:proofErr w:type="spellStart"/>
      <w:r w:rsidR="004E245B"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Naan</w:t>
      </w:r>
      <w:proofErr w:type="spellEnd"/>
      <w:r w:rsidR="004E245B"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E245B"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Mudhalava</w:t>
      </w:r>
      <w:proofErr w:type="spellEnd"/>
      <w:r w:rsidR="004E245B"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Smart </w:t>
      </w:r>
      <w:proofErr w:type="spellStart"/>
      <w:r w:rsidR="004E245B"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Interz</w:t>
      </w:r>
      <w:proofErr w:type="spellEnd"/>
      <w:r w:rsidR="004E245B"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Portal.</w:t>
      </w:r>
    </w:p>
    <w:p w:rsidR="004E245B" w:rsidRPr="00E865D6" w:rsidRDefault="004E245B" w:rsidP="0082642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Search for “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Naan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Mudhalavan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Smart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Interz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” Portal in any Browser.</w:t>
      </w:r>
    </w:p>
    <w:p w:rsidR="007311DC" w:rsidRPr="00E865D6" w:rsidRDefault="007311DC" w:rsidP="0082642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11DC" w:rsidRPr="00E865D6" w:rsidRDefault="007311DC" w:rsidP="0082642F">
      <w:pPr>
        <w:pStyle w:val="Heading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Progress-2: Choose </w:t>
      </w:r>
      <w:proofErr w:type="gram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IBM Granite model From Hugging Face.</w:t>
      </w:r>
    </w:p>
    <w:p w:rsidR="007311DC" w:rsidRPr="00E865D6" w:rsidRDefault="007311DC" w:rsidP="0082642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Search for “Hugging face” in any browser.</w:t>
      </w:r>
    </w:p>
    <w:p w:rsidR="004E245B" w:rsidRPr="00E865D6" w:rsidRDefault="004E245B" w:rsidP="0082642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11DC" w:rsidRPr="00E865D6" w:rsidRDefault="007311DC" w:rsidP="0082642F">
      <w:pPr>
        <w:pStyle w:val="Heading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Activity-3: Running Application in Google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Collab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311DC" w:rsidRPr="00E865D6" w:rsidRDefault="007311DC" w:rsidP="0082642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Search for “Google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collab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” in any browser.</w:t>
      </w:r>
    </w:p>
    <w:p w:rsidR="00890BD6" w:rsidRPr="00E865D6" w:rsidRDefault="00890BD6" w:rsidP="0082642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331E" w:rsidRPr="00E865D6" w:rsidRDefault="00890BD6" w:rsidP="00890BD6">
      <w:pPr>
        <w:pStyle w:val="Heading2"/>
        <w:rPr>
          <w:rFonts w:ascii="Times New Roman" w:eastAsia="Times New Roman" w:hAnsi="Times New Roman" w:cs="Times New Roman"/>
          <w:sz w:val="28"/>
          <w:szCs w:val="28"/>
        </w:rPr>
      </w:pPr>
      <w:r w:rsidRPr="00E865D6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890BD6" w:rsidRPr="00E865D6" w:rsidRDefault="00890BD6" w:rsidP="00DB1E58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76BE" w:rsidRPr="00E865D6" w:rsidRDefault="00C276BE" w:rsidP="00890BD6">
      <w:pPr>
        <w:jc w:val="both"/>
        <w:rPr>
          <w:rFonts w:ascii="Times New Roman" w:hAnsi="Times New Roman" w:cs="Times New Roman"/>
        </w:rPr>
      </w:pPr>
      <w:r w:rsidRPr="00E865D6">
        <w:rPr>
          <w:rFonts w:ascii="Times New Roman" w:hAnsi="Times New Roman" w:cs="Times New Roman"/>
        </w:rPr>
        <w:t xml:space="preserve">Choose </w:t>
      </w:r>
      <w:proofErr w:type="gramStart"/>
      <w:r w:rsidRPr="00E865D6">
        <w:rPr>
          <w:rFonts w:ascii="Times New Roman" w:hAnsi="Times New Roman" w:cs="Times New Roman"/>
        </w:rPr>
        <w:t>a</w:t>
      </w:r>
      <w:proofErr w:type="gramEnd"/>
      <w:r w:rsidRPr="00E865D6">
        <w:rPr>
          <w:rFonts w:ascii="Times New Roman" w:hAnsi="Times New Roman" w:cs="Times New Roman"/>
        </w:rPr>
        <w:t xml:space="preserve"> IBM Granite model From Hugging Face.</w:t>
      </w:r>
    </w:p>
    <w:p w:rsidR="00C276BE" w:rsidRPr="00E865D6" w:rsidRDefault="00C276BE" w:rsidP="00C276BE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E865D6">
        <w:rPr>
          <w:rFonts w:ascii="Times New Roman" w:hAnsi="Times New Roman" w:cs="Times New Roman"/>
        </w:rPr>
        <w:t>Search for “Hugging face” in any browser.</w:t>
      </w:r>
    </w:p>
    <w:p w:rsidR="00C276BE" w:rsidRPr="00E865D6" w:rsidRDefault="00C276BE" w:rsidP="00C276BE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E865D6">
        <w:rPr>
          <w:rFonts w:ascii="Times New Roman" w:hAnsi="Times New Roman" w:cs="Times New Roman"/>
        </w:rPr>
        <w:t>Then click on the first link (Hugging Face), then click on signup and create your own account in Hugging Face. Then search for “IBM-Granite models” and choose any model.</w:t>
      </w:r>
    </w:p>
    <w:p w:rsidR="00C276BE" w:rsidRPr="00E865D6" w:rsidRDefault="00C276BE" w:rsidP="00C276BE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E865D6">
        <w:rPr>
          <w:rFonts w:ascii="Times New Roman" w:hAnsi="Times New Roman" w:cs="Times New Roman"/>
        </w:rPr>
        <w:lastRenderedPageBreak/>
        <w:t>Here for this project we are using “granite-3.2-2b-instruct” which is compatible fast and light weight.</w:t>
      </w:r>
    </w:p>
    <w:p w:rsidR="00C276BE" w:rsidRPr="00E865D6" w:rsidRDefault="00C276BE" w:rsidP="00C276BE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E865D6">
        <w:rPr>
          <w:rFonts w:ascii="Times New Roman" w:hAnsi="Times New Roman" w:cs="Times New Roman"/>
        </w:rPr>
        <w:t xml:space="preserve">Now we will start building our project in Google </w:t>
      </w:r>
      <w:proofErr w:type="spellStart"/>
      <w:r w:rsidRPr="00E865D6">
        <w:rPr>
          <w:rFonts w:ascii="Times New Roman" w:hAnsi="Times New Roman" w:cs="Times New Roman"/>
        </w:rPr>
        <w:t>collab</w:t>
      </w:r>
      <w:proofErr w:type="spellEnd"/>
    </w:p>
    <w:p w:rsidR="00C276BE" w:rsidRPr="00E865D6" w:rsidRDefault="00C276BE" w:rsidP="00C276BE">
      <w:pPr>
        <w:jc w:val="both"/>
        <w:rPr>
          <w:rFonts w:ascii="Times New Roman" w:hAnsi="Times New Roman" w:cs="Times New Roman"/>
        </w:rPr>
      </w:pPr>
      <w:proofErr w:type="gramStart"/>
      <w:r w:rsidRPr="00E865D6">
        <w:rPr>
          <w:rFonts w:ascii="Times New Roman" w:hAnsi="Times New Roman" w:cs="Times New Roman"/>
        </w:rPr>
        <w:t xml:space="preserve">Running Application in Google </w:t>
      </w:r>
      <w:proofErr w:type="spellStart"/>
      <w:r w:rsidRPr="00E865D6">
        <w:rPr>
          <w:rFonts w:ascii="Times New Roman" w:hAnsi="Times New Roman" w:cs="Times New Roman"/>
        </w:rPr>
        <w:t>Collab</w:t>
      </w:r>
      <w:proofErr w:type="spellEnd"/>
      <w:r w:rsidRPr="00E865D6">
        <w:rPr>
          <w:rFonts w:ascii="Times New Roman" w:hAnsi="Times New Roman" w:cs="Times New Roman"/>
        </w:rPr>
        <w:t>.</w:t>
      </w:r>
      <w:proofErr w:type="gramEnd"/>
    </w:p>
    <w:p w:rsidR="00C276BE" w:rsidRPr="00E865D6" w:rsidRDefault="00C276BE" w:rsidP="00C276BE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E865D6">
        <w:rPr>
          <w:rFonts w:ascii="Times New Roman" w:hAnsi="Times New Roman" w:cs="Times New Roman"/>
        </w:rPr>
        <w:t xml:space="preserve">Search for “Google </w:t>
      </w:r>
      <w:proofErr w:type="spellStart"/>
      <w:r w:rsidRPr="00E865D6">
        <w:rPr>
          <w:rFonts w:ascii="Times New Roman" w:hAnsi="Times New Roman" w:cs="Times New Roman"/>
        </w:rPr>
        <w:t>collab</w:t>
      </w:r>
      <w:proofErr w:type="spellEnd"/>
      <w:r w:rsidRPr="00E865D6">
        <w:rPr>
          <w:rFonts w:ascii="Times New Roman" w:hAnsi="Times New Roman" w:cs="Times New Roman"/>
        </w:rPr>
        <w:t>” in any browser.</w:t>
      </w:r>
    </w:p>
    <w:p w:rsidR="00C276BE" w:rsidRPr="00E865D6" w:rsidRDefault="00C276BE" w:rsidP="00C276BE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E865D6">
        <w:rPr>
          <w:rFonts w:ascii="Times New Roman" w:hAnsi="Times New Roman" w:cs="Times New Roman"/>
        </w:rPr>
        <w:t xml:space="preserve">Click on the first link (Google </w:t>
      </w:r>
      <w:proofErr w:type="spellStart"/>
      <w:r w:rsidRPr="00E865D6">
        <w:rPr>
          <w:rFonts w:ascii="Times New Roman" w:hAnsi="Times New Roman" w:cs="Times New Roman"/>
        </w:rPr>
        <w:t>Colab</w:t>
      </w:r>
      <w:proofErr w:type="spellEnd"/>
      <w:r w:rsidRPr="00E865D6">
        <w:rPr>
          <w:rFonts w:ascii="Times New Roman" w:hAnsi="Times New Roman" w:cs="Times New Roman"/>
        </w:rPr>
        <w:t xml:space="preserve">), </w:t>
      </w:r>
      <w:proofErr w:type="gramStart"/>
      <w:r w:rsidRPr="00E865D6">
        <w:rPr>
          <w:rFonts w:ascii="Times New Roman" w:hAnsi="Times New Roman" w:cs="Times New Roman"/>
        </w:rPr>
        <w:t>then</w:t>
      </w:r>
      <w:proofErr w:type="gramEnd"/>
      <w:r w:rsidRPr="00E865D6">
        <w:rPr>
          <w:rFonts w:ascii="Times New Roman" w:hAnsi="Times New Roman" w:cs="Times New Roman"/>
        </w:rPr>
        <w:t xml:space="preserve"> click on “Files” and then “Open Notebook”.</w:t>
      </w:r>
    </w:p>
    <w:p w:rsidR="00C276BE" w:rsidRPr="00E865D6" w:rsidRDefault="00C276BE" w:rsidP="00C276BE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E865D6">
        <w:rPr>
          <w:rFonts w:ascii="Times New Roman" w:hAnsi="Times New Roman" w:cs="Times New Roman"/>
        </w:rPr>
        <w:t>Click on “New Notebook”</w:t>
      </w:r>
    </w:p>
    <w:p w:rsidR="00C276BE" w:rsidRPr="00E865D6" w:rsidRDefault="00C276BE" w:rsidP="00C276BE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E865D6">
        <w:rPr>
          <w:rFonts w:ascii="Times New Roman" w:hAnsi="Times New Roman" w:cs="Times New Roman"/>
        </w:rPr>
        <w:t>Change the title of the notebook “Untitled” to “Health AI”.</w:t>
      </w:r>
    </w:p>
    <w:p w:rsidR="00C276BE" w:rsidRPr="00E865D6" w:rsidRDefault="00C276BE" w:rsidP="00C276BE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E865D6">
        <w:rPr>
          <w:rFonts w:ascii="Times New Roman" w:hAnsi="Times New Roman" w:cs="Times New Roman"/>
        </w:rPr>
        <w:t xml:space="preserve">Then click on “Runtime”, </w:t>
      </w:r>
      <w:proofErr w:type="gramStart"/>
      <w:r w:rsidRPr="00E865D6">
        <w:rPr>
          <w:rFonts w:ascii="Times New Roman" w:hAnsi="Times New Roman" w:cs="Times New Roman"/>
        </w:rPr>
        <w:t>then</w:t>
      </w:r>
      <w:proofErr w:type="gramEnd"/>
      <w:r w:rsidRPr="00E865D6">
        <w:rPr>
          <w:rFonts w:ascii="Times New Roman" w:hAnsi="Times New Roman" w:cs="Times New Roman"/>
        </w:rPr>
        <w:t xml:space="preserve"> go to “Change Runtime Type”.</w:t>
      </w:r>
    </w:p>
    <w:p w:rsidR="00C276BE" w:rsidRPr="00E865D6" w:rsidRDefault="00C276BE" w:rsidP="00C276BE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E865D6">
        <w:rPr>
          <w:rFonts w:ascii="Times New Roman" w:hAnsi="Times New Roman" w:cs="Times New Roman"/>
        </w:rPr>
        <w:t>Choose “T4 GPU” and click on “Save”</w:t>
      </w:r>
    </w:p>
    <w:p w:rsidR="00C276BE" w:rsidRPr="00E865D6" w:rsidRDefault="00C276BE" w:rsidP="00C276BE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E865D6">
        <w:rPr>
          <w:rFonts w:ascii="Times New Roman" w:hAnsi="Times New Roman" w:cs="Times New Roman"/>
        </w:rPr>
        <w:t>Then run this command in the first cell “</w:t>
      </w:r>
      <w:proofErr w:type="gramStart"/>
      <w:r w:rsidRPr="00E865D6">
        <w:rPr>
          <w:rFonts w:ascii="Times New Roman" w:hAnsi="Times New Roman" w:cs="Times New Roman"/>
        </w:rPr>
        <w:t>!pip</w:t>
      </w:r>
      <w:proofErr w:type="gramEnd"/>
      <w:r w:rsidRPr="00E865D6">
        <w:rPr>
          <w:rFonts w:ascii="Times New Roman" w:hAnsi="Times New Roman" w:cs="Times New Roman"/>
        </w:rPr>
        <w:t xml:space="preserve"> install transformers torch </w:t>
      </w:r>
      <w:proofErr w:type="spellStart"/>
      <w:r w:rsidRPr="00E865D6">
        <w:rPr>
          <w:rFonts w:ascii="Times New Roman" w:hAnsi="Times New Roman" w:cs="Times New Roman"/>
        </w:rPr>
        <w:t>gradio</w:t>
      </w:r>
      <w:proofErr w:type="spellEnd"/>
      <w:r w:rsidRPr="00E865D6">
        <w:rPr>
          <w:rFonts w:ascii="Times New Roman" w:hAnsi="Times New Roman" w:cs="Times New Roman"/>
        </w:rPr>
        <w:t xml:space="preserve"> -q”.</w:t>
      </w:r>
    </w:p>
    <w:p w:rsidR="00C276BE" w:rsidRPr="00E865D6" w:rsidRDefault="00C276BE" w:rsidP="00C276BE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E865D6">
        <w:rPr>
          <w:rFonts w:ascii="Times New Roman" w:hAnsi="Times New Roman" w:cs="Times New Roman"/>
        </w:rPr>
        <w:t>To install the required libraries to run our application.</w:t>
      </w:r>
    </w:p>
    <w:p w:rsidR="00C276BE" w:rsidRPr="00E865D6" w:rsidRDefault="00C276BE" w:rsidP="00C276BE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</w:rPr>
        <w:t>Then run the rest of the code in the next cell.</w:t>
      </w:r>
    </w:p>
    <w:p w:rsidR="00DB1E58" w:rsidRPr="00E865D6" w:rsidRDefault="00DB1E58" w:rsidP="00DB1E58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E865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6.Folder</w:t>
      </w:r>
      <w:proofErr w:type="gramEnd"/>
      <w:r w:rsidRPr="00E865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Structure</w:t>
      </w:r>
      <w:r w:rsidR="003C3D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DB1E58" w:rsidRPr="00E865D6" w:rsidRDefault="00DB1E58" w:rsidP="00DB1E5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project-root</w:t>
      </w:r>
      <w:proofErr w:type="gram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</w:p>
    <w:p w:rsidR="00DB1E58" w:rsidRPr="00E865D6" w:rsidRDefault="00DB1E58" w:rsidP="00DB1E5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│</w:t>
      </w:r>
    </w:p>
    <w:p w:rsidR="00DB1E58" w:rsidRPr="00E865D6" w:rsidRDefault="00DB1E58" w:rsidP="00DB1E5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├── healthai.py          # Main application script</w:t>
      </w:r>
    </w:p>
    <w:p w:rsidR="00DB1E58" w:rsidRPr="00E865D6" w:rsidRDefault="00DB1E58" w:rsidP="00DB1E5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│                        # - Loads model &amp;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tokenizer</w:t>
      </w:r>
      <w:proofErr w:type="spellEnd"/>
    </w:p>
    <w:p w:rsidR="00DB1E58" w:rsidRPr="00E865D6" w:rsidRDefault="00DB1E58" w:rsidP="00DB1E5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│                        # - Defines disease prediction &amp; treatment functions</w:t>
      </w:r>
    </w:p>
    <w:p w:rsidR="00DB1E58" w:rsidRPr="00E865D6" w:rsidRDefault="00DB1E58" w:rsidP="00DB1E5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│                        # - Creates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Gradio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UI and launches app</w:t>
      </w:r>
    </w:p>
    <w:p w:rsidR="00DB1E58" w:rsidRPr="00E865D6" w:rsidRDefault="00DB1E58" w:rsidP="00DB1E5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│</w:t>
      </w:r>
    </w:p>
    <w:p w:rsidR="00DB1E58" w:rsidRPr="00E865D6" w:rsidRDefault="00DB1E58" w:rsidP="00DB1E5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├── requirements.txt     # (Optional) List of Python dependencies</w:t>
      </w:r>
    </w:p>
    <w:p w:rsidR="00DB1E58" w:rsidRPr="00E865D6" w:rsidRDefault="00DB1E58" w:rsidP="00DB1E5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│</w:t>
      </w:r>
    </w:p>
    <w:p w:rsidR="00DB1E58" w:rsidRPr="00E865D6" w:rsidRDefault="00DB1E58" w:rsidP="00DB1E5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└── README.md            # (Optional) Documentation for setup &amp; usage</w:t>
      </w:r>
    </w:p>
    <w:p w:rsidR="00DB1E58" w:rsidRPr="00E865D6" w:rsidRDefault="00DB1E58" w:rsidP="00DB1E5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B1E58" w:rsidRPr="00E865D6" w:rsidRDefault="00DB1E58" w:rsidP="00DB1E5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B1E58" w:rsidRPr="00E865D6" w:rsidRDefault="00DB1E58" w:rsidP="00DB1E5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Explanation:</w:t>
      </w:r>
    </w:p>
    <w:p w:rsidR="00DB1E58" w:rsidRPr="00E865D6" w:rsidRDefault="00DB1E58" w:rsidP="00DB1E5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B1E58" w:rsidRPr="00E865D6" w:rsidRDefault="00DB1E58" w:rsidP="00DB1E5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healthai.py: The only main file; contains all app logic, AI inference, and UI design.</w:t>
      </w:r>
    </w:p>
    <w:p w:rsidR="00DB1E58" w:rsidRPr="00E865D6" w:rsidRDefault="00DB1E58" w:rsidP="00DB1E5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requirements.txt: Can include torch, transformers, and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gradio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easy setup.</w:t>
      </w:r>
    </w:p>
    <w:p w:rsidR="00DB1E58" w:rsidRPr="00E865D6" w:rsidRDefault="00DB1E58" w:rsidP="00DB1E5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README.md: For instructions, usage guide, and disclaimers.</w:t>
      </w:r>
    </w:p>
    <w:p w:rsidR="00DB1E58" w:rsidRPr="00E865D6" w:rsidRDefault="00DB1E58" w:rsidP="00DB1E5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B1E58" w:rsidRPr="00E865D6" w:rsidRDefault="00263773" w:rsidP="0026377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E865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</w:t>
      </w:r>
      <w:r w:rsidR="00DB1E58" w:rsidRPr="00E865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Running</w:t>
      </w:r>
      <w:proofErr w:type="gramEnd"/>
      <w:r w:rsidR="00DB1E58" w:rsidRPr="00E865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the App</w:t>
      </w:r>
      <w:r w:rsidRPr="00E865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lication</w:t>
      </w:r>
      <w:r w:rsidR="003C3D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DB1E58" w:rsidRPr="00E865D6" w:rsidRDefault="00DB1E58" w:rsidP="00DB1E5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Open a terminal and run:</w:t>
      </w:r>
    </w:p>
    <w:p w:rsidR="00DB1E58" w:rsidRPr="00E865D6" w:rsidRDefault="00DB1E58" w:rsidP="00DB1E5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python</w:t>
      </w:r>
      <w:proofErr w:type="gram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healthai.py</w:t>
      </w:r>
    </w:p>
    <w:p w:rsidR="00DB1E58" w:rsidRPr="00E865D6" w:rsidRDefault="00DB1E58" w:rsidP="00DB1E5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Gradio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 will start and give you a shareable link.</w:t>
      </w:r>
    </w:p>
    <w:p w:rsidR="00DB1E58" w:rsidRPr="00E865D6" w:rsidRDefault="00DB1E58" w:rsidP="00DB1E5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Open the link in a browser.</w:t>
      </w:r>
    </w:p>
    <w:p w:rsidR="00DB1E58" w:rsidRPr="00E865D6" w:rsidRDefault="00DB1E58" w:rsidP="00DB1E5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Enter symptoms or medical details to get AI-generated health suggestions.</w:t>
      </w:r>
    </w:p>
    <w:p w:rsidR="00DB1E58" w:rsidRPr="00E865D6" w:rsidRDefault="00DB1E58" w:rsidP="00DB1E5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For information only – always consult a doctor.</w:t>
      </w:r>
    </w:p>
    <w:p w:rsidR="001C525D" w:rsidRDefault="001C525D" w:rsidP="0026377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63773" w:rsidRPr="00E865D6" w:rsidRDefault="00263773" w:rsidP="0026377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 Backend (</w:t>
      </w:r>
      <w:proofErr w:type="spellStart"/>
      <w:r w:rsidRPr="00E865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FastAPI</w:t>
      </w:r>
      <w:proofErr w:type="spellEnd"/>
      <w:r w:rsidRPr="00E865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 – backend.py</w:t>
      </w:r>
      <w:r w:rsidR="003C3D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Purpose: Runs a server that loads your Hugging Face model once, processes user input, and returns AI-generated responses.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Key Components: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generate_</w:t>
      </w:r>
      <w:proofErr w:type="gram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response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): Same function you had, used to create responses.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predict_disease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: API endpoint that accepts symptoms and returns possible conditions.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treatment_plan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: API endpoint that accepts condition, age, gender, and history, and returns a treatment plan.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Pydantic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Models: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SymptomsRequest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TreatmentRequest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make sure input data is validated before processing.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Benefit: The model is loaded once and stays in memory, making it much faster for multiple users.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3773" w:rsidRPr="00E865D6" w:rsidRDefault="00263773" w:rsidP="0026377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Frontend (</w:t>
      </w:r>
      <w:proofErr w:type="spellStart"/>
      <w:r w:rsidRPr="00E865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Streamlit</w:t>
      </w:r>
      <w:proofErr w:type="spellEnd"/>
      <w:r w:rsidRPr="00E865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 – frontend.py</w:t>
      </w:r>
      <w:r w:rsidR="003C3D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Purpose: A modern UI for your app where users can type symptoms or medical details, and see AI results.</w:t>
      </w:r>
    </w:p>
    <w:p w:rsidR="001C525D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Features: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Uses </w:t>
      </w:r>
      <w:proofErr w:type="spellStart"/>
      <w:proofErr w:type="gram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st.tabs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) to create two sections: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Disease Prediction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Treatment Plan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Sends user inputs to the backend via </w:t>
      </w:r>
      <w:proofErr w:type="gram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requests.post(</w:t>
      </w:r>
      <w:proofErr w:type="gram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Displays AI responses clearly.</w:t>
      </w:r>
      <w:proofErr w:type="gramEnd"/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Benefit: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Streamlit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visually more appealing and customizable than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Gradio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3773" w:rsidRPr="00E865D6" w:rsidRDefault="00263773" w:rsidP="0026377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 How They Work Together</w:t>
      </w:r>
      <w:r w:rsidR="003C3D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You run the backend using: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uvicorn</w:t>
      </w:r>
      <w:proofErr w:type="spellEnd"/>
      <w:proofErr w:type="gram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backend:app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--reload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starts a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FastAPI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server at http://127.0.0.1:8000.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You can visit /docs to see Swagger UI for testing endpoints.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You run the frontend using: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streamlit</w:t>
      </w:r>
      <w:proofErr w:type="spellEnd"/>
      <w:proofErr w:type="gram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run frontend.py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This launches the web UI at http://localhost:8501.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The frontend sends HTTP requests to the backend, gets responses, and displays them in the browser.</w:t>
      </w:r>
    </w:p>
    <w:p w:rsidR="00DB1E58" w:rsidRDefault="00DB1E58" w:rsidP="00DB1E58">
      <w:pPr>
        <w:pStyle w:val="NormalWeb"/>
        <w:rPr>
          <w:b/>
          <w:sz w:val="28"/>
          <w:szCs w:val="28"/>
        </w:rPr>
      </w:pPr>
    </w:p>
    <w:p w:rsidR="001C525D" w:rsidRPr="00E865D6" w:rsidRDefault="001C525D" w:rsidP="00DB1E58">
      <w:pPr>
        <w:pStyle w:val="NormalWeb"/>
        <w:rPr>
          <w:b/>
          <w:sz w:val="28"/>
          <w:szCs w:val="28"/>
        </w:rPr>
      </w:pPr>
    </w:p>
    <w:p w:rsidR="00DB1E58" w:rsidRPr="00E865D6" w:rsidRDefault="00263773" w:rsidP="00DB1E58">
      <w:pPr>
        <w:pStyle w:val="NormalWeb"/>
        <w:rPr>
          <w:b/>
          <w:color w:val="000000" w:themeColor="text1"/>
          <w:sz w:val="28"/>
          <w:szCs w:val="28"/>
        </w:rPr>
      </w:pPr>
      <w:r w:rsidRPr="00E865D6">
        <w:rPr>
          <w:b/>
          <w:sz w:val="28"/>
          <w:szCs w:val="28"/>
        </w:rPr>
        <w:t>8</w:t>
      </w:r>
      <w:r w:rsidR="00DB1E58" w:rsidRPr="00E865D6">
        <w:rPr>
          <w:b/>
          <w:sz w:val="28"/>
          <w:szCs w:val="28"/>
        </w:rPr>
        <w:t>. API Documentation</w:t>
      </w:r>
      <w:r w:rsidR="003C3D7B">
        <w:rPr>
          <w:b/>
          <w:sz w:val="28"/>
          <w:szCs w:val="28"/>
        </w:rPr>
        <w:t>:</w:t>
      </w:r>
    </w:p>
    <w:p w:rsidR="00DB1E58" w:rsidRPr="00E865D6" w:rsidRDefault="00DB1E58" w:rsidP="00DB1E58">
      <w:pPr>
        <w:pStyle w:val="NormalWeb"/>
      </w:pPr>
      <w:r w:rsidRPr="00E865D6">
        <w:t xml:space="preserve">The </w:t>
      </w:r>
      <w:r w:rsidRPr="00E865D6">
        <w:rPr>
          <w:rStyle w:val="HTMLCode"/>
          <w:rFonts w:ascii="Times New Roman" w:hAnsi="Times New Roman" w:cs="Times New Roman"/>
        </w:rPr>
        <w:t>healthai.py</w:t>
      </w:r>
      <w:r w:rsidRPr="00E865D6">
        <w:t xml:space="preserve"> application exposes two primary functionalities through a </w:t>
      </w:r>
      <w:proofErr w:type="spellStart"/>
      <w:r w:rsidRPr="00E865D6">
        <w:rPr>
          <w:rStyle w:val="Strong"/>
        </w:rPr>
        <w:t>Gradio</w:t>
      </w:r>
      <w:proofErr w:type="spellEnd"/>
      <w:r w:rsidRPr="00E865D6">
        <w:rPr>
          <w:rStyle w:val="Strong"/>
        </w:rPr>
        <w:t>-based API</w:t>
      </w:r>
      <w:r w:rsidRPr="00E865D6">
        <w:t xml:space="preserve">: </w:t>
      </w:r>
      <w:r w:rsidRPr="00E865D6">
        <w:rPr>
          <w:rStyle w:val="Strong"/>
        </w:rPr>
        <w:t>Disease Prediction</w:t>
      </w:r>
      <w:r w:rsidRPr="00E865D6">
        <w:t xml:space="preserve"> and </w:t>
      </w:r>
      <w:r w:rsidRPr="00E865D6">
        <w:rPr>
          <w:rStyle w:val="Strong"/>
        </w:rPr>
        <w:t>Treatment Planning</w:t>
      </w:r>
      <w:r w:rsidRPr="00E865D6">
        <w:t>. The API works by accepting text or structured inputs, processing them with the IBM Granite AI model, and returning informative responses.</w:t>
      </w:r>
    </w:p>
    <w:p w:rsidR="00DB1E58" w:rsidRPr="00E865D6" w:rsidRDefault="00DB1E58" w:rsidP="00DB1E58">
      <w:pPr>
        <w:pStyle w:val="NormalWeb"/>
        <w:numPr>
          <w:ilvl w:val="0"/>
          <w:numId w:val="40"/>
        </w:numPr>
      </w:pPr>
      <w:r w:rsidRPr="00E865D6">
        <w:rPr>
          <w:rStyle w:val="Strong"/>
        </w:rPr>
        <w:t>Disease Prediction Endpoint</w:t>
      </w:r>
      <w:r w:rsidR="003C3D7B">
        <w:rPr>
          <w:rStyle w:val="Strong"/>
        </w:rPr>
        <w:t>:</w:t>
      </w:r>
    </w:p>
    <w:p w:rsidR="00DB1E58" w:rsidRPr="00E865D6" w:rsidRDefault="00DB1E58" w:rsidP="00DB1E58">
      <w:pPr>
        <w:pStyle w:val="NormalWeb"/>
        <w:numPr>
          <w:ilvl w:val="1"/>
          <w:numId w:val="40"/>
        </w:numPr>
      </w:pPr>
      <w:r w:rsidRPr="00E865D6">
        <w:rPr>
          <w:rStyle w:val="Strong"/>
        </w:rPr>
        <w:t>Input</w:t>
      </w:r>
      <w:r w:rsidRPr="00E865D6">
        <w:t xml:space="preserve">: </w:t>
      </w:r>
      <w:r w:rsidRPr="00E865D6">
        <w:rPr>
          <w:rStyle w:val="HTMLCode"/>
          <w:rFonts w:ascii="Times New Roman" w:hAnsi="Times New Roman" w:cs="Times New Roman"/>
        </w:rPr>
        <w:t>symptoms</w:t>
      </w:r>
      <w:r w:rsidRPr="00E865D6">
        <w:t xml:space="preserve"> </w:t>
      </w:r>
      <w:r w:rsidRPr="00E865D6">
        <w:rPr>
          <w:rStyle w:val="Emphasis"/>
        </w:rPr>
        <w:t>(string, comma-separated)</w:t>
      </w:r>
    </w:p>
    <w:p w:rsidR="00DB1E58" w:rsidRPr="00E865D6" w:rsidRDefault="00DB1E58" w:rsidP="00DB1E58">
      <w:pPr>
        <w:pStyle w:val="NormalWeb"/>
        <w:numPr>
          <w:ilvl w:val="1"/>
          <w:numId w:val="40"/>
        </w:numPr>
      </w:pPr>
      <w:r w:rsidRPr="00E865D6">
        <w:rPr>
          <w:rStyle w:val="Strong"/>
        </w:rPr>
        <w:lastRenderedPageBreak/>
        <w:t>Output</w:t>
      </w:r>
      <w:r w:rsidRPr="00E865D6">
        <w:t>: Text describing possible conditions and general medication suggestions. Always contains a disclaimer urging users to consult a healthcare professional.</w:t>
      </w:r>
    </w:p>
    <w:p w:rsidR="00DB1E58" w:rsidRPr="00E865D6" w:rsidRDefault="00DB1E58" w:rsidP="00DB1E58">
      <w:pPr>
        <w:pStyle w:val="NormalWeb"/>
        <w:numPr>
          <w:ilvl w:val="1"/>
          <w:numId w:val="40"/>
        </w:numPr>
      </w:pPr>
      <w:r w:rsidRPr="00E865D6">
        <w:rPr>
          <w:rStyle w:val="Strong"/>
        </w:rPr>
        <w:t>Example</w:t>
      </w:r>
      <w:r w:rsidRPr="00E865D6">
        <w:t xml:space="preserve">: Sending </w:t>
      </w:r>
      <w:r w:rsidRPr="00E865D6">
        <w:rPr>
          <w:rStyle w:val="HTMLCode"/>
          <w:rFonts w:ascii="Times New Roman" w:hAnsi="Times New Roman" w:cs="Times New Roman"/>
        </w:rPr>
        <w:t xml:space="preserve">"fever, headache, </w:t>
      </w:r>
      <w:proofErr w:type="gramStart"/>
      <w:r w:rsidRPr="00E865D6">
        <w:rPr>
          <w:rStyle w:val="HTMLCode"/>
          <w:rFonts w:ascii="Times New Roman" w:hAnsi="Times New Roman" w:cs="Times New Roman"/>
        </w:rPr>
        <w:t>cough</w:t>
      </w:r>
      <w:proofErr w:type="gramEnd"/>
      <w:r w:rsidRPr="00E865D6">
        <w:rPr>
          <w:rStyle w:val="HTMLCode"/>
          <w:rFonts w:ascii="Times New Roman" w:hAnsi="Times New Roman" w:cs="Times New Roman"/>
        </w:rPr>
        <w:t>"</w:t>
      </w:r>
      <w:r w:rsidRPr="00E865D6">
        <w:t xml:space="preserve"> returns possible flu-related conditions and supportive care notes.</w:t>
      </w:r>
    </w:p>
    <w:p w:rsidR="00DB1E58" w:rsidRPr="00E865D6" w:rsidRDefault="00DB1E58" w:rsidP="00DB1E58">
      <w:pPr>
        <w:pStyle w:val="NormalWeb"/>
        <w:numPr>
          <w:ilvl w:val="0"/>
          <w:numId w:val="40"/>
        </w:numPr>
      </w:pPr>
      <w:r w:rsidRPr="00E865D6">
        <w:rPr>
          <w:rStyle w:val="Strong"/>
        </w:rPr>
        <w:t>Treatment Plan Endpoint</w:t>
      </w:r>
      <w:r w:rsidR="003C3D7B">
        <w:rPr>
          <w:rStyle w:val="Strong"/>
        </w:rPr>
        <w:t>:</w:t>
      </w:r>
    </w:p>
    <w:p w:rsidR="00DB1E58" w:rsidRPr="00E865D6" w:rsidRDefault="00DB1E58" w:rsidP="00DB1E58">
      <w:pPr>
        <w:pStyle w:val="NormalWeb"/>
        <w:numPr>
          <w:ilvl w:val="1"/>
          <w:numId w:val="40"/>
        </w:numPr>
      </w:pPr>
      <w:r w:rsidRPr="00E865D6">
        <w:rPr>
          <w:rStyle w:val="Strong"/>
        </w:rPr>
        <w:t>Input</w:t>
      </w:r>
      <w:r w:rsidRPr="00E865D6">
        <w:t>: JSON-like structure containing:</w:t>
      </w:r>
    </w:p>
    <w:p w:rsidR="00DB1E58" w:rsidRPr="00E865D6" w:rsidRDefault="00DB1E58" w:rsidP="00DB1E58">
      <w:pPr>
        <w:pStyle w:val="NormalWeb"/>
        <w:numPr>
          <w:ilvl w:val="2"/>
          <w:numId w:val="40"/>
        </w:numPr>
      </w:pPr>
      <w:r w:rsidRPr="00E865D6">
        <w:rPr>
          <w:rStyle w:val="HTMLCode"/>
          <w:rFonts w:ascii="Times New Roman" w:hAnsi="Times New Roman" w:cs="Times New Roman"/>
        </w:rPr>
        <w:t>condition</w:t>
      </w:r>
      <w:r w:rsidRPr="00E865D6">
        <w:t xml:space="preserve"> </w:t>
      </w:r>
      <w:r w:rsidRPr="00E865D6">
        <w:rPr>
          <w:rStyle w:val="Emphasis"/>
        </w:rPr>
        <w:t>(string)</w:t>
      </w:r>
      <w:r w:rsidRPr="00E865D6">
        <w:t xml:space="preserve"> – medical issue,</w:t>
      </w:r>
    </w:p>
    <w:p w:rsidR="00DB1E58" w:rsidRPr="00E865D6" w:rsidRDefault="00DB1E58" w:rsidP="00DB1E58">
      <w:pPr>
        <w:pStyle w:val="NormalWeb"/>
        <w:numPr>
          <w:ilvl w:val="2"/>
          <w:numId w:val="40"/>
        </w:numPr>
      </w:pPr>
      <w:r w:rsidRPr="00E865D6">
        <w:rPr>
          <w:rStyle w:val="HTMLCode"/>
          <w:rFonts w:ascii="Times New Roman" w:hAnsi="Times New Roman" w:cs="Times New Roman"/>
        </w:rPr>
        <w:t>age</w:t>
      </w:r>
      <w:r w:rsidRPr="00E865D6">
        <w:t xml:space="preserve"> </w:t>
      </w:r>
      <w:r w:rsidRPr="00E865D6">
        <w:rPr>
          <w:rStyle w:val="Emphasis"/>
        </w:rPr>
        <w:t>(integer)</w:t>
      </w:r>
      <w:r w:rsidRPr="00E865D6">
        <w:t xml:space="preserve"> – patient’s age,</w:t>
      </w:r>
    </w:p>
    <w:p w:rsidR="00DB1E58" w:rsidRPr="00E865D6" w:rsidRDefault="00DB1E58" w:rsidP="00DB1E58">
      <w:pPr>
        <w:pStyle w:val="NormalWeb"/>
        <w:numPr>
          <w:ilvl w:val="2"/>
          <w:numId w:val="40"/>
        </w:numPr>
      </w:pPr>
      <w:r w:rsidRPr="00E865D6">
        <w:rPr>
          <w:rStyle w:val="HTMLCode"/>
          <w:rFonts w:ascii="Times New Roman" w:hAnsi="Times New Roman" w:cs="Times New Roman"/>
        </w:rPr>
        <w:t>gender</w:t>
      </w:r>
      <w:r w:rsidRPr="00E865D6">
        <w:t xml:space="preserve"> </w:t>
      </w:r>
      <w:r w:rsidRPr="00E865D6">
        <w:rPr>
          <w:rStyle w:val="Emphasis"/>
        </w:rPr>
        <w:t>(Male/Female/Other)</w:t>
      </w:r>
      <w:r w:rsidRPr="00E865D6">
        <w:t>,</w:t>
      </w:r>
    </w:p>
    <w:p w:rsidR="00DB1E58" w:rsidRPr="00E865D6" w:rsidRDefault="00DB1E58" w:rsidP="00DB1E58">
      <w:pPr>
        <w:pStyle w:val="NormalWeb"/>
        <w:numPr>
          <w:ilvl w:val="2"/>
          <w:numId w:val="40"/>
        </w:numPr>
      </w:pPr>
      <w:proofErr w:type="spellStart"/>
      <w:r w:rsidRPr="00E865D6">
        <w:rPr>
          <w:rStyle w:val="HTMLCode"/>
          <w:rFonts w:ascii="Times New Roman" w:hAnsi="Times New Roman" w:cs="Times New Roman"/>
        </w:rPr>
        <w:t>medical_history</w:t>
      </w:r>
      <w:proofErr w:type="spellEnd"/>
      <w:r w:rsidRPr="00E865D6">
        <w:t xml:space="preserve"> </w:t>
      </w:r>
      <w:r w:rsidRPr="00E865D6">
        <w:rPr>
          <w:rStyle w:val="Emphasis"/>
        </w:rPr>
        <w:t>(string)</w:t>
      </w:r>
      <w:r w:rsidRPr="00E865D6">
        <w:t xml:space="preserve"> – relevant background.</w:t>
      </w:r>
    </w:p>
    <w:p w:rsidR="00DB1E58" w:rsidRPr="00E865D6" w:rsidRDefault="00DB1E58" w:rsidP="00DB1E58">
      <w:pPr>
        <w:pStyle w:val="NormalWeb"/>
        <w:numPr>
          <w:ilvl w:val="1"/>
          <w:numId w:val="40"/>
        </w:numPr>
      </w:pPr>
      <w:r w:rsidRPr="00E865D6">
        <w:rPr>
          <w:rStyle w:val="Strong"/>
        </w:rPr>
        <w:t>Output</w:t>
      </w:r>
      <w:r w:rsidRPr="00E865D6">
        <w:t>: Personalized plan including home remedies, lifestyle tips, and general medication guidelines. Includes a mandatory disclaimer.</w:t>
      </w:r>
    </w:p>
    <w:p w:rsidR="00DB1E58" w:rsidRPr="00E865D6" w:rsidRDefault="00DB1E58" w:rsidP="00DB1E58">
      <w:pPr>
        <w:pStyle w:val="NormalWeb"/>
      </w:pPr>
      <w:r w:rsidRPr="00E865D6">
        <w:t xml:space="preserve">Both endpoints are </w:t>
      </w:r>
      <w:r w:rsidRPr="00E865D6">
        <w:rPr>
          <w:rStyle w:val="Strong"/>
        </w:rPr>
        <w:t xml:space="preserve">accessible via the </w:t>
      </w:r>
      <w:proofErr w:type="spellStart"/>
      <w:r w:rsidRPr="00E865D6">
        <w:rPr>
          <w:rStyle w:val="Strong"/>
        </w:rPr>
        <w:t>Gradio</w:t>
      </w:r>
      <w:proofErr w:type="spellEnd"/>
      <w:r w:rsidRPr="00E865D6">
        <w:rPr>
          <w:rStyle w:val="Strong"/>
        </w:rPr>
        <w:t xml:space="preserve"> web UI</w:t>
      </w:r>
      <w:r w:rsidRPr="00E865D6">
        <w:t xml:space="preserve"> or programmatically by sending requests to the underlying Python functions. Responses are generated with safe temperature-controlled sampling and capped at 1200 tokens to maintain relevance. Security should be enforced with </w:t>
      </w:r>
      <w:r w:rsidRPr="00E865D6">
        <w:rPr>
          <w:rStyle w:val="Strong"/>
        </w:rPr>
        <w:t>authentication and HTTPS</w:t>
      </w:r>
      <w:r w:rsidRPr="00E865D6">
        <w:t xml:space="preserve"> if exposed publicly.</w:t>
      </w:r>
    </w:p>
    <w:p w:rsidR="00DB1E58" w:rsidRPr="00E865D6" w:rsidRDefault="00DB1E58" w:rsidP="00DB1E58">
      <w:pPr>
        <w:pStyle w:val="NormalWeb"/>
        <w:rPr>
          <w:color w:val="000000" w:themeColor="text1"/>
        </w:rPr>
      </w:pPr>
    </w:p>
    <w:p w:rsidR="00DB1E58" w:rsidRPr="00E865D6" w:rsidRDefault="00DB1E58" w:rsidP="00DB1E58">
      <w:pPr>
        <w:ind w:left="40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11DC" w:rsidRPr="00E865D6" w:rsidRDefault="007311DC" w:rsidP="0082642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331E" w:rsidRPr="00E865D6" w:rsidRDefault="00263773" w:rsidP="0074331E">
      <w:pPr>
        <w:pStyle w:val="NormalWeb"/>
        <w:rPr>
          <w:b/>
          <w:color w:val="000000" w:themeColor="text1"/>
          <w:sz w:val="28"/>
          <w:szCs w:val="28"/>
        </w:rPr>
      </w:pPr>
      <w:r w:rsidRPr="00E865D6">
        <w:rPr>
          <w:b/>
          <w:color w:val="000000" w:themeColor="text1"/>
          <w:sz w:val="28"/>
          <w:szCs w:val="28"/>
        </w:rPr>
        <w:t>9</w:t>
      </w:r>
      <w:r w:rsidR="0074331E" w:rsidRPr="00E865D6">
        <w:rPr>
          <w:b/>
          <w:color w:val="000000" w:themeColor="text1"/>
          <w:sz w:val="28"/>
          <w:szCs w:val="28"/>
        </w:rPr>
        <w:t>.</w:t>
      </w:r>
      <w:r w:rsidR="00E865D6" w:rsidRPr="00E865D6">
        <w:rPr>
          <w:b/>
          <w:color w:val="000000" w:themeColor="text1"/>
          <w:sz w:val="28"/>
          <w:szCs w:val="28"/>
        </w:rPr>
        <w:t xml:space="preserve"> </w:t>
      </w:r>
      <w:r w:rsidR="0074331E" w:rsidRPr="00E865D6">
        <w:rPr>
          <w:b/>
          <w:color w:val="000000" w:themeColor="text1"/>
          <w:sz w:val="28"/>
          <w:szCs w:val="28"/>
        </w:rPr>
        <w:t>Authentication</w:t>
      </w:r>
      <w:r w:rsidR="003C3D7B">
        <w:rPr>
          <w:b/>
          <w:color w:val="000000" w:themeColor="text1"/>
          <w:sz w:val="28"/>
          <w:szCs w:val="28"/>
        </w:rPr>
        <w:t>:</w:t>
      </w:r>
    </w:p>
    <w:p w:rsidR="00AF0D06" w:rsidRPr="00E865D6" w:rsidRDefault="00AF0D06" w:rsidP="00AF0D06">
      <w:pPr>
        <w:pStyle w:val="NormalWeb"/>
        <w:ind w:left="720"/>
      </w:pPr>
      <w:r w:rsidRPr="00E865D6">
        <w:t xml:space="preserve"> </w:t>
      </w:r>
      <w:r w:rsidRPr="00E865D6">
        <w:rPr>
          <w:rStyle w:val="Strong"/>
        </w:rPr>
        <w:t>Disable public sharing.</w:t>
      </w:r>
      <w:r w:rsidRPr="00E865D6">
        <w:br/>
        <w:t xml:space="preserve">Change </w:t>
      </w:r>
      <w:proofErr w:type="spellStart"/>
      <w:proofErr w:type="gramStart"/>
      <w:r w:rsidRPr="00E865D6">
        <w:rPr>
          <w:rStyle w:val="HTMLCode"/>
          <w:rFonts w:ascii="Times New Roman" w:hAnsi="Times New Roman" w:cs="Times New Roman"/>
        </w:rPr>
        <w:t>app.launch</w:t>
      </w:r>
      <w:proofErr w:type="spellEnd"/>
      <w:r w:rsidRPr="00E865D6">
        <w:rPr>
          <w:rStyle w:val="HTMLCode"/>
          <w:rFonts w:ascii="Times New Roman" w:hAnsi="Times New Roman" w:cs="Times New Roman"/>
        </w:rPr>
        <w:t>(</w:t>
      </w:r>
      <w:proofErr w:type="gramEnd"/>
      <w:r w:rsidRPr="00E865D6">
        <w:rPr>
          <w:rStyle w:val="HTMLCode"/>
          <w:rFonts w:ascii="Times New Roman" w:hAnsi="Times New Roman" w:cs="Times New Roman"/>
        </w:rPr>
        <w:t>share=True)</w:t>
      </w:r>
      <w:r w:rsidRPr="00E865D6">
        <w:t xml:space="preserve"> → </w:t>
      </w:r>
      <w:r w:rsidRPr="00E865D6">
        <w:rPr>
          <w:rStyle w:val="HTMLCode"/>
          <w:rFonts w:ascii="Times New Roman" w:hAnsi="Times New Roman" w:cs="Times New Roman"/>
        </w:rPr>
        <w:t>share=False</w:t>
      </w:r>
      <w:r w:rsidRPr="00E865D6">
        <w:t xml:space="preserve">. The </w:t>
      </w:r>
      <w:r w:rsidRPr="00E865D6">
        <w:rPr>
          <w:rStyle w:val="HTMLCode"/>
          <w:rFonts w:ascii="Times New Roman" w:hAnsi="Times New Roman" w:cs="Times New Roman"/>
        </w:rPr>
        <w:t>share</w:t>
      </w:r>
      <w:r w:rsidRPr="00E865D6">
        <w:t xml:space="preserve"> tunnel is public and unsafe for PHI.</w:t>
      </w:r>
    </w:p>
    <w:p w:rsidR="00AF0D06" w:rsidRPr="00E865D6" w:rsidRDefault="00AF0D06" w:rsidP="00AF0D06">
      <w:pPr>
        <w:pStyle w:val="NormalWeb"/>
        <w:ind w:left="720"/>
      </w:pPr>
      <w:r w:rsidRPr="00E865D6">
        <w:rPr>
          <w:rStyle w:val="Strong"/>
        </w:rPr>
        <w:t xml:space="preserve">Add simple </w:t>
      </w:r>
      <w:proofErr w:type="spellStart"/>
      <w:r w:rsidRPr="00E865D6">
        <w:rPr>
          <w:rStyle w:val="Strong"/>
        </w:rPr>
        <w:t>Gradio</w:t>
      </w:r>
      <w:proofErr w:type="spellEnd"/>
      <w:r w:rsidRPr="00E865D6">
        <w:rPr>
          <w:rStyle w:val="Strong"/>
        </w:rPr>
        <w:t xml:space="preserve"> auth (quick guard).</w:t>
      </w:r>
      <w:r w:rsidRPr="00E865D6">
        <w:br/>
        <w:t>Use environment variables, not hardcoded secrets:</w:t>
      </w:r>
    </w:p>
    <w:p w:rsidR="00AF0D06" w:rsidRPr="00E865D6" w:rsidRDefault="00AF0D06" w:rsidP="00AF0D06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proofErr w:type="gramStart"/>
      <w:r w:rsidRPr="00E865D6">
        <w:rPr>
          <w:rStyle w:val="hljs-keyword"/>
          <w:rFonts w:ascii="Times New Roman" w:eastAsiaTheme="majorEastAsia" w:hAnsi="Times New Roman" w:cs="Times New Roman"/>
        </w:rPr>
        <w:t>import</w:t>
      </w:r>
      <w:proofErr w:type="gramEnd"/>
      <w:r w:rsidRPr="00E865D6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E865D6">
        <w:rPr>
          <w:rStyle w:val="HTMLCode"/>
          <w:rFonts w:ascii="Times New Roman" w:hAnsi="Times New Roman" w:cs="Times New Roman"/>
        </w:rPr>
        <w:t>os</w:t>
      </w:r>
      <w:proofErr w:type="spellEnd"/>
    </w:p>
    <w:p w:rsidR="00AF0D06" w:rsidRPr="00E865D6" w:rsidRDefault="00AF0D06" w:rsidP="00AF0D06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E865D6">
        <w:rPr>
          <w:rStyle w:val="HTMLCode"/>
          <w:rFonts w:ascii="Times New Roman" w:hAnsi="Times New Roman" w:cs="Times New Roman"/>
        </w:rPr>
        <w:t xml:space="preserve">GRADIO_USER = </w:t>
      </w:r>
      <w:proofErr w:type="spellStart"/>
      <w:proofErr w:type="gramStart"/>
      <w:r w:rsidRPr="00E865D6">
        <w:rPr>
          <w:rStyle w:val="HTMLCode"/>
          <w:rFonts w:ascii="Times New Roman" w:hAnsi="Times New Roman" w:cs="Times New Roman"/>
        </w:rPr>
        <w:t>os.environ.get</w:t>
      </w:r>
      <w:proofErr w:type="spellEnd"/>
      <w:r w:rsidRPr="00E865D6">
        <w:rPr>
          <w:rStyle w:val="HTMLCode"/>
          <w:rFonts w:ascii="Times New Roman" w:hAnsi="Times New Roman" w:cs="Times New Roman"/>
        </w:rPr>
        <w:t>(</w:t>
      </w:r>
      <w:proofErr w:type="gramEnd"/>
      <w:r w:rsidRPr="00E865D6">
        <w:rPr>
          <w:rStyle w:val="hljs-string"/>
          <w:rFonts w:ascii="Times New Roman" w:eastAsiaTheme="majorEastAsia" w:hAnsi="Times New Roman" w:cs="Times New Roman"/>
        </w:rPr>
        <w:t>"</w:t>
      </w:r>
      <w:proofErr w:type="spellStart"/>
      <w:r w:rsidRPr="00E865D6">
        <w:rPr>
          <w:rStyle w:val="hljs-string"/>
          <w:rFonts w:ascii="Times New Roman" w:eastAsiaTheme="majorEastAsia" w:hAnsi="Times New Roman" w:cs="Times New Roman"/>
        </w:rPr>
        <w:t>GRADIO_USER"</w:t>
      </w:r>
      <w:r w:rsidRPr="00E865D6">
        <w:rPr>
          <w:rStyle w:val="HTMLCode"/>
          <w:rFonts w:ascii="Times New Roman" w:hAnsi="Times New Roman" w:cs="Times New Roman"/>
        </w:rPr>
        <w:t>,</w:t>
      </w:r>
      <w:r w:rsidRPr="00E865D6">
        <w:rPr>
          <w:rStyle w:val="hljs-string"/>
          <w:rFonts w:ascii="Times New Roman" w:eastAsiaTheme="majorEastAsia" w:hAnsi="Times New Roman" w:cs="Times New Roman"/>
        </w:rPr>
        <w:t>"admin</w:t>
      </w:r>
      <w:proofErr w:type="spellEnd"/>
      <w:r w:rsidRPr="00E865D6">
        <w:rPr>
          <w:rStyle w:val="hljs-string"/>
          <w:rFonts w:ascii="Times New Roman" w:eastAsiaTheme="majorEastAsia" w:hAnsi="Times New Roman" w:cs="Times New Roman"/>
        </w:rPr>
        <w:t>"</w:t>
      </w:r>
      <w:r w:rsidRPr="00E865D6">
        <w:rPr>
          <w:rStyle w:val="HTMLCode"/>
          <w:rFonts w:ascii="Times New Roman" w:hAnsi="Times New Roman" w:cs="Times New Roman"/>
        </w:rPr>
        <w:t>)</w:t>
      </w:r>
    </w:p>
    <w:p w:rsidR="00AF0D06" w:rsidRPr="00E865D6" w:rsidRDefault="00AF0D06" w:rsidP="00AF0D06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E865D6">
        <w:rPr>
          <w:rStyle w:val="HTMLCode"/>
          <w:rFonts w:ascii="Times New Roman" w:hAnsi="Times New Roman" w:cs="Times New Roman"/>
        </w:rPr>
        <w:t xml:space="preserve">GRADIO_PASS = </w:t>
      </w:r>
      <w:proofErr w:type="spellStart"/>
      <w:proofErr w:type="gramStart"/>
      <w:r w:rsidRPr="00E865D6">
        <w:rPr>
          <w:rStyle w:val="HTMLCode"/>
          <w:rFonts w:ascii="Times New Roman" w:hAnsi="Times New Roman" w:cs="Times New Roman"/>
        </w:rPr>
        <w:t>os.environ.get</w:t>
      </w:r>
      <w:proofErr w:type="spellEnd"/>
      <w:r w:rsidRPr="00E865D6">
        <w:rPr>
          <w:rStyle w:val="HTMLCode"/>
          <w:rFonts w:ascii="Times New Roman" w:hAnsi="Times New Roman" w:cs="Times New Roman"/>
        </w:rPr>
        <w:t>(</w:t>
      </w:r>
      <w:proofErr w:type="gramEnd"/>
      <w:r w:rsidRPr="00E865D6">
        <w:rPr>
          <w:rStyle w:val="hljs-string"/>
          <w:rFonts w:ascii="Times New Roman" w:eastAsiaTheme="majorEastAsia" w:hAnsi="Times New Roman" w:cs="Times New Roman"/>
        </w:rPr>
        <w:t>"GRADIO_PASS"</w:t>
      </w:r>
      <w:r w:rsidRPr="00E865D6">
        <w:rPr>
          <w:rStyle w:val="HTMLCode"/>
          <w:rFonts w:ascii="Times New Roman" w:hAnsi="Times New Roman" w:cs="Times New Roman"/>
        </w:rPr>
        <w:t>)</w:t>
      </w:r>
    </w:p>
    <w:p w:rsidR="00AF0D06" w:rsidRPr="00E865D6" w:rsidRDefault="00AF0D06" w:rsidP="00AF0D06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proofErr w:type="gramStart"/>
      <w:r w:rsidRPr="00E865D6">
        <w:rPr>
          <w:rStyle w:val="hljs-keyword"/>
          <w:rFonts w:ascii="Times New Roman" w:eastAsiaTheme="majorEastAsia" w:hAnsi="Times New Roman" w:cs="Times New Roman"/>
        </w:rPr>
        <w:t>if</w:t>
      </w:r>
      <w:proofErr w:type="gramEnd"/>
      <w:r w:rsidRPr="00E865D6">
        <w:rPr>
          <w:rStyle w:val="HTMLCode"/>
          <w:rFonts w:ascii="Times New Roman" w:hAnsi="Times New Roman" w:cs="Times New Roman"/>
        </w:rPr>
        <w:t xml:space="preserve"> </w:t>
      </w:r>
      <w:r w:rsidRPr="00E865D6">
        <w:rPr>
          <w:rStyle w:val="hljs-keyword"/>
          <w:rFonts w:ascii="Times New Roman" w:eastAsiaTheme="majorEastAsia" w:hAnsi="Times New Roman" w:cs="Times New Roman"/>
        </w:rPr>
        <w:t>not</w:t>
      </w:r>
      <w:r w:rsidRPr="00E865D6">
        <w:rPr>
          <w:rStyle w:val="HTMLCode"/>
          <w:rFonts w:ascii="Times New Roman" w:hAnsi="Times New Roman" w:cs="Times New Roman"/>
        </w:rPr>
        <w:t xml:space="preserve"> GRADIO_PASS:</w:t>
      </w:r>
    </w:p>
    <w:p w:rsidR="00AF0D06" w:rsidRPr="00E865D6" w:rsidRDefault="00AF0D06" w:rsidP="00AF0D06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E865D6">
        <w:rPr>
          <w:rStyle w:val="HTMLCode"/>
          <w:rFonts w:ascii="Times New Roman" w:hAnsi="Times New Roman" w:cs="Times New Roman"/>
        </w:rPr>
        <w:t xml:space="preserve">    </w:t>
      </w:r>
      <w:proofErr w:type="gramStart"/>
      <w:r w:rsidRPr="00E865D6">
        <w:rPr>
          <w:rStyle w:val="hljs-keyword"/>
          <w:rFonts w:ascii="Times New Roman" w:eastAsiaTheme="majorEastAsia" w:hAnsi="Times New Roman" w:cs="Times New Roman"/>
        </w:rPr>
        <w:t>raise</w:t>
      </w:r>
      <w:proofErr w:type="gramEnd"/>
      <w:r w:rsidRPr="00E865D6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E865D6">
        <w:rPr>
          <w:rStyle w:val="HTMLCode"/>
          <w:rFonts w:ascii="Times New Roman" w:hAnsi="Times New Roman" w:cs="Times New Roman"/>
        </w:rPr>
        <w:t>RuntimeError</w:t>
      </w:r>
      <w:proofErr w:type="spellEnd"/>
      <w:r w:rsidRPr="00E865D6">
        <w:rPr>
          <w:rStyle w:val="HTMLCode"/>
          <w:rFonts w:ascii="Times New Roman" w:hAnsi="Times New Roman" w:cs="Times New Roman"/>
        </w:rPr>
        <w:t>(</w:t>
      </w:r>
      <w:r w:rsidRPr="00E865D6">
        <w:rPr>
          <w:rStyle w:val="hljs-string"/>
          <w:rFonts w:ascii="Times New Roman" w:eastAsiaTheme="majorEastAsia" w:hAnsi="Times New Roman" w:cs="Times New Roman"/>
        </w:rPr>
        <w:t>"Set GRADIO_PASS"</w:t>
      </w:r>
      <w:r w:rsidRPr="00E865D6">
        <w:rPr>
          <w:rStyle w:val="HTMLCode"/>
          <w:rFonts w:ascii="Times New Roman" w:hAnsi="Times New Roman" w:cs="Times New Roman"/>
        </w:rPr>
        <w:t>)</w:t>
      </w:r>
    </w:p>
    <w:p w:rsidR="00AF0D06" w:rsidRPr="00E865D6" w:rsidRDefault="00AF0D06" w:rsidP="00AF0D06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E865D6">
        <w:rPr>
          <w:rStyle w:val="HTMLCode"/>
          <w:rFonts w:ascii="Times New Roman" w:hAnsi="Times New Roman" w:cs="Times New Roman"/>
        </w:rPr>
        <w:t>app.launch</w:t>
      </w:r>
      <w:proofErr w:type="spellEnd"/>
      <w:r w:rsidRPr="00E865D6">
        <w:rPr>
          <w:rStyle w:val="HTMLCode"/>
          <w:rFonts w:ascii="Times New Roman" w:hAnsi="Times New Roman" w:cs="Times New Roman"/>
        </w:rPr>
        <w:t>(</w:t>
      </w:r>
      <w:proofErr w:type="gramEnd"/>
      <w:r w:rsidRPr="00E865D6">
        <w:rPr>
          <w:rStyle w:val="HTMLCode"/>
          <w:rFonts w:ascii="Times New Roman" w:hAnsi="Times New Roman" w:cs="Times New Roman"/>
        </w:rPr>
        <w:t>share=</w:t>
      </w:r>
      <w:r w:rsidRPr="00E865D6">
        <w:rPr>
          <w:rStyle w:val="hljs-literal"/>
          <w:rFonts w:ascii="Times New Roman" w:eastAsiaTheme="majorEastAsia" w:hAnsi="Times New Roman" w:cs="Times New Roman"/>
        </w:rPr>
        <w:t>False</w:t>
      </w:r>
      <w:r w:rsidRPr="00E865D6">
        <w:rPr>
          <w:rStyle w:val="HTMLCode"/>
          <w:rFonts w:ascii="Times New Roman" w:hAnsi="Times New Roman" w:cs="Times New Roman"/>
        </w:rPr>
        <w:t>, auth=(GRADIO_USER, GRADIO_PASS),</w:t>
      </w:r>
    </w:p>
    <w:p w:rsidR="00AF0D06" w:rsidRPr="00E865D6" w:rsidRDefault="00AF0D06" w:rsidP="0074331E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r w:rsidRPr="00E865D6">
        <w:rPr>
          <w:rStyle w:val="HTMLCode"/>
          <w:rFonts w:ascii="Times New Roman" w:hAnsi="Times New Roman" w:cs="Times New Roman"/>
        </w:rPr>
        <w:t xml:space="preserve">           </w:t>
      </w:r>
      <w:proofErr w:type="spellStart"/>
      <w:r w:rsidRPr="00E865D6">
        <w:rPr>
          <w:rStyle w:val="HTMLCode"/>
          <w:rFonts w:ascii="Times New Roman" w:hAnsi="Times New Roman" w:cs="Times New Roman"/>
        </w:rPr>
        <w:t>server_name</w:t>
      </w:r>
      <w:proofErr w:type="spellEnd"/>
      <w:r w:rsidRPr="00E865D6">
        <w:rPr>
          <w:rStyle w:val="HTMLCode"/>
          <w:rFonts w:ascii="Times New Roman" w:hAnsi="Times New Roman" w:cs="Times New Roman"/>
        </w:rPr>
        <w:t>=</w:t>
      </w:r>
      <w:r w:rsidRPr="00E865D6">
        <w:rPr>
          <w:rStyle w:val="hljs-string"/>
          <w:rFonts w:ascii="Times New Roman" w:eastAsiaTheme="majorEastAsia" w:hAnsi="Times New Roman" w:cs="Times New Roman"/>
        </w:rPr>
        <w:t>"0.0.0.0"</w:t>
      </w:r>
      <w:r w:rsidRPr="00E865D6">
        <w:rPr>
          <w:rStyle w:val="HTMLCode"/>
          <w:rFonts w:ascii="Times New Roman" w:hAnsi="Times New Roman" w:cs="Times New Roman"/>
        </w:rPr>
        <w:t xml:space="preserve">, </w:t>
      </w:r>
      <w:proofErr w:type="spellStart"/>
      <w:r w:rsidRPr="00E865D6">
        <w:rPr>
          <w:rStyle w:val="HTMLCode"/>
          <w:rFonts w:ascii="Times New Roman" w:hAnsi="Times New Roman" w:cs="Times New Roman"/>
        </w:rPr>
        <w:t>server_port</w:t>
      </w:r>
      <w:proofErr w:type="spellEnd"/>
      <w:r w:rsidRPr="00E865D6">
        <w:rPr>
          <w:rStyle w:val="HTMLCode"/>
          <w:rFonts w:ascii="Times New Roman" w:hAnsi="Times New Roman" w:cs="Times New Roman"/>
        </w:rPr>
        <w:t>=</w:t>
      </w:r>
      <w:proofErr w:type="spellStart"/>
      <w:proofErr w:type="gramStart"/>
      <w:r w:rsidRPr="00E865D6">
        <w:rPr>
          <w:rStyle w:val="hljs-builtin"/>
          <w:rFonts w:ascii="Times New Roman" w:hAnsi="Times New Roman" w:cs="Times New Roman"/>
        </w:rPr>
        <w:t>int</w:t>
      </w:r>
      <w:proofErr w:type="spellEnd"/>
      <w:r w:rsidRPr="00E865D6">
        <w:rPr>
          <w:rStyle w:val="HTMLCode"/>
          <w:rFonts w:ascii="Times New Roman" w:hAnsi="Times New Roman" w:cs="Times New Roman"/>
        </w:rPr>
        <w:t>(</w:t>
      </w:r>
      <w:proofErr w:type="spellStart"/>
      <w:proofErr w:type="gramEnd"/>
      <w:r w:rsidRPr="00E865D6">
        <w:rPr>
          <w:rStyle w:val="HTMLCode"/>
          <w:rFonts w:ascii="Times New Roman" w:hAnsi="Times New Roman" w:cs="Times New Roman"/>
        </w:rPr>
        <w:t>os.environ.get</w:t>
      </w:r>
      <w:proofErr w:type="spellEnd"/>
      <w:r w:rsidRPr="00E865D6">
        <w:rPr>
          <w:rStyle w:val="HTMLCode"/>
          <w:rFonts w:ascii="Times New Roman" w:hAnsi="Times New Roman" w:cs="Times New Roman"/>
        </w:rPr>
        <w:t>(</w:t>
      </w:r>
      <w:r w:rsidRPr="00E865D6">
        <w:rPr>
          <w:rStyle w:val="hljs-string"/>
          <w:rFonts w:ascii="Times New Roman" w:eastAsiaTheme="majorEastAsia" w:hAnsi="Times New Roman" w:cs="Times New Roman"/>
        </w:rPr>
        <w:t>"PORT"</w:t>
      </w:r>
      <w:r w:rsidRPr="00E865D6">
        <w:rPr>
          <w:rStyle w:val="HTMLCode"/>
          <w:rFonts w:ascii="Times New Roman" w:hAnsi="Times New Roman" w:cs="Times New Roman"/>
        </w:rPr>
        <w:t>,</w:t>
      </w:r>
      <w:r w:rsidRPr="00E865D6">
        <w:rPr>
          <w:rStyle w:val="hljs-number"/>
          <w:rFonts w:ascii="Times New Roman" w:eastAsiaTheme="majorEastAsia" w:hAnsi="Times New Roman" w:cs="Times New Roman"/>
        </w:rPr>
        <w:t>7860</w:t>
      </w:r>
      <w:r w:rsidRPr="00E865D6">
        <w:rPr>
          <w:rStyle w:val="HTMLCode"/>
          <w:rFonts w:ascii="Times New Roman" w:hAnsi="Times New Roman" w:cs="Times New Roman"/>
        </w:rPr>
        <w:t>)))</w:t>
      </w:r>
    </w:p>
    <w:p w:rsidR="00AF0D06" w:rsidRPr="00E865D6" w:rsidRDefault="00AF0D06" w:rsidP="0074331E">
      <w:pPr>
        <w:pStyle w:val="NormalWeb"/>
        <w:ind w:left="720"/>
      </w:pPr>
      <w:r w:rsidRPr="00E865D6">
        <w:t>This is fine for internal use or small teams.</w:t>
      </w:r>
    </w:p>
    <w:p w:rsidR="00AF0D06" w:rsidRPr="00E865D6" w:rsidRDefault="00AF0D06" w:rsidP="0074331E">
      <w:pPr>
        <w:pStyle w:val="NormalWeb"/>
        <w:ind w:left="720"/>
      </w:pPr>
      <w:r w:rsidRPr="00E865D6">
        <w:rPr>
          <w:rStyle w:val="Strong"/>
        </w:rPr>
        <w:t>Use HTTPS / TLS.</w:t>
      </w:r>
      <w:r w:rsidRPr="00E865D6">
        <w:br/>
        <w:t>Terminate TLS at a reverse proxy (NGINX/Caddy) or cloud load balancer — never run plaintext HTTP on the public internet.</w:t>
      </w:r>
    </w:p>
    <w:p w:rsidR="00AF0D06" w:rsidRPr="00E865D6" w:rsidRDefault="00AF0D06" w:rsidP="0074331E">
      <w:pPr>
        <w:pStyle w:val="NormalWeb"/>
        <w:ind w:left="720"/>
      </w:pPr>
      <w:r w:rsidRPr="00E865D6">
        <w:rPr>
          <w:rStyle w:val="Strong"/>
        </w:rPr>
        <w:lastRenderedPageBreak/>
        <w:t>Prefer industry auth for production.</w:t>
      </w:r>
      <w:r w:rsidRPr="00E865D6">
        <w:br/>
        <w:t xml:space="preserve">Replace </w:t>
      </w:r>
      <w:proofErr w:type="spellStart"/>
      <w:r w:rsidRPr="00E865D6">
        <w:t>Gradio’s</w:t>
      </w:r>
      <w:proofErr w:type="spellEnd"/>
      <w:r w:rsidRPr="00E865D6">
        <w:t xml:space="preserve"> basic auth with a proper auth layer (</w:t>
      </w:r>
      <w:proofErr w:type="spellStart"/>
      <w:r w:rsidRPr="00E865D6">
        <w:t>FastAPI</w:t>
      </w:r>
      <w:proofErr w:type="spellEnd"/>
      <w:r w:rsidRPr="00E865D6">
        <w:t xml:space="preserve"> + OAuth2 / JWT, or integrate with single-sign-on like Google/</w:t>
      </w:r>
      <w:proofErr w:type="spellStart"/>
      <w:r w:rsidRPr="00E865D6">
        <w:t>Okta</w:t>
      </w:r>
      <w:proofErr w:type="spellEnd"/>
      <w:r w:rsidRPr="00E865D6">
        <w:t xml:space="preserve">/Auth0). Mount </w:t>
      </w:r>
      <w:proofErr w:type="spellStart"/>
      <w:r w:rsidRPr="00E865D6">
        <w:t>Gradio</w:t>
      </w:r>
      <w:proofErr w:type="spellEnd"/>
      <w:r w:rsidRPr="00E865D6">
        <w:t xml:space="preserve"> inside a </w:t>
      </w:r>
      <w:proofErr w:type="spellStart"/>
      <w:r w:rsidRPr="00E865D6">
        <w:t>FastAPI</w:t>
      </w:r>
      <w:proofErr w:type="spellEnd"/>
      <w:r w:rsidRPr="00E865D6">
        <w:t xml:space="preserve"> app and validate tokens before serving the UI/API.</w:t>
      </w:r>
    </w:p>
    <w:p w:rsidR="00AF0D06" w:rsidRPr="00E865D6" w:rsidRDefault="00AF0D06" w:rsidP="0074331E">
      <w:pPr>
        <w:pStyle w:val="NormalWeb"/>
        <w:ind w:left="720"/>
      </w:pPr>
      <w:proofErr w:type="gramStart"/>
      <w:r w:rsidRPr="00E865D6">
        <w:rPr>
          <w:rStyle w:val="Strong"/>
        </w:rPr>
        <w:t>Store secrets securely.</w:t>
      </w:r>
      <w:proofErr w:type="gramEnd"/>
      <w:r w:rsidRPr="00E865D6">
        <w:br/>
        <w:t xml:space="preserve">Use environment variables, a secrets manager (AWS Secrets Manager / </w:t>
      </w:r>
      <w:proofErr w:type="spellStart"/>
      <w:r w:rsidRPr="00E865D6">
        <w:t>HashiCorp</w:t>
      </w:r>
      <w:proofErr w:type="spellEnd"/>
      <w:r w:rsidRPr="00E865D6">
        <w:t xml:space="preserve"> Vault), and rotate credentials.</w:t>
      </w:r>
    </w:p>
    <w:p w:rsidR="00AF0D06" w:rsidRPr="00E865D6" w:rsidRDefault="00AF0D06" w:rsidP="0074331E">
      <w:pPr>
        <w:pStyle w:val="NormalWeb"/>
        <w:ind w:left="720"/>
      </w:pPr>
      <w:r w:rsidRPr="00E865D6">
        <w:rPr>
          <w:rStyle w:val="Strong"/>
        </w:rPr>
        <w:t>Protect credentials &amp; users.</w:t>
      </w:r>
      <w:r w:rsidRPr="00E865D6">
        <w:br/>
        <w:t xml:space="preserve">If you manage users, store </w:t>
      </w:r>
      <w:r w:rsidRPr="00E865D6">
        <w:rPr>
          <w:rStyle w:val="Strong"/>
        </w:rPr>
        <w:t>hashed</w:t>
      </w:r>
      <w:r w:rsidRPr="00E865D6">
        <w:t xml:space="preserve"> passwords (</w:t>
      </w:r>
      <w:proofErr w:type="spellStart"/>
      <w:r w:rsidRPr="00E865D6">
        <w:t>bcrypt</w:t>
      </w:r>
      <w:proofErr w:type="spellEnd"/>
      <w:r w:rsidRPr="00E865D6">
        <w:t>/argon2), enforce strong passwords, and implement account lockouts &amp; 2FA where possible.</w:t>
      </w:r>
    </w:p>
    <w:p w:rsidR="00AF0D06" w:rsidRPr="00E865D6" w:rsidRDefault="00AF0D06" w:rsidP="0074331E">
      <w:pPr>
        <w:pStyle w:val="NormalWeb"/>
        <w:ind w:left="720"/>
      </w:pPr>
      <w:r w:rsidRPr="00E865D6">
        <w:rPr>
          <w:rStyle w:val="Strong"/>
        </w:rPr>
        <w:t>Add rate limiting &amp; logging.</w:t>
      </w:r>
      <w:r w:rsidRPr="00E865D6">
        <w:br/>
      </w:r>
      <w:proofErr w:type="gramStart"/>
      <w:r w:rsidRPr="00E865D6">
        <w:t>Rate limit</w:t>
      </w:r>
      <w:proofErr w:type="gramEnd"/>
      <w:r w:rsidRPr="00E865D6">
        <w:t xml:space="preserve"> endpoints to reduce abuse. Log authentication events (not raw PHI) and monitor for suspicious access.</w:t>
      </w:r>
    </w:p>
    <w:p w:rsidR="00AF0D06" w:rsidRPr="00E865D6" w:rsidRDefault="00AF0D06" w:rsidP="0074331E">
      <w:pPr>
        <w:pStyle w:val="NormalWeb"/>
        <w:ind w:left="720"/>
      </w:pPr>
      <w:proofErr w:type="gramStart"/>
      <w:r w:rsidRPr="00E865D6">
        <w:rPr>
          <w:rStyle w:val="Strong"/>
        </w:rPr>
        <w:t>Data minimization &amp; compliance.</w:t>
      </w:r>
      <w:proofErr w:type="gramEnd"/>
      <w:r w:rsidRPr="00E865D6">
        <w:br/>
        <w:t>Because this handles health data, avoid storing PHI unless necessary. If you must, encrypt data at rest and follow applicable regulations (HIPAA, GDPR)—use Business Associate Agreements when needed.</w:t>
      </w:r>
    </w:p>
    <w:p w:rsidR="0074331E" w:rsidRPr="00E865D6" w:rsidRDefault="0074331E" w:rsidP="0074331E">
      <w:pPr>
        <w:pStyle w:val="NormalWeb"/>
        <w:ind w:left="720"/>
      </w:pPr>
    </w:p>
    <w:p w:rsidR="0074331E" w:rsidRPr="00E865D6" w:rsidRDefault="0074331E" w:rsidP="0074331E">
      <w:pPr>
        <w:pStyle w:val="NormalWeb"/>
        <w:ind w:left="720"/>
      </w:pPr>
    </w:p>
    <w:p w:rsidR="00AF0D06" w:rsidRPr="00E865D6" w:rsidRDefault="00AF0D06" w:rsidP="0074331E">
      <w:pPr>
        <w:pStyle w:val="NormalWeb"/>
        <w:ind w:left="720"/>
      </w:pPr>
      <w:proofErr w:type="gramStart"/>
      <w:r w:rsidRPr="00E865D6">
        <w:rPr>
          <w:rStyle w:val="Strong"/>
        </w:rPr>
        <w:t>Test &amp; audit.</w:t>
      </w:r>
      <w:proofErr w:type="gramEnd"/>
      <w:r w:rsidRPr="00E865D6">
        <w:br/>
        <w:t>Pen-test the deployment, verify TLS configuration (HSTS), and ensure CORS is locked to allowed origins.</w:t>
      </w:r>
    </w:p>
    <w:p w:rsidR="00AF0D06" w:rsidRPr="00E865D6" w:rsidRDefault="00AF0D06" w:rsidP="0074331E">
      <w:pPr>
        <w:pStyle w:val="NormalWeb"/>
        <w:ind w:left="720"/>
      </w:pPr>
      <w:proofErr w:type="gramStart"/>
      <w:r w:rsidRPr="00E865D6">
        <w:rPr>
          <w:rStyle w:val="Strong"/>
        </w:rPr>
        <w:t>Operational hygiene.</w:t>
      </w:r>
      <w:proofErr w:type="gramEnd"/>
      <w:r w:rsidRPr="00E865D6">
        <w:br/>
        <w:t>Keep dependencies updated, run as a non-root user, and run periodic secret/key rotation.</w:t>
      </w:r>
    </w:p>
    <w:p w:rsidR="00DB1E58" w:rsidRPr="00E865D6" w:rsidRDefault="00DB1E58" w:rsidP="00DB1E58">
      <w:pPr>
        <w:pStyle w:val="NormalWeb"/>
        <w:rPr>
          <w:rStyle w:val="Strong"/>
        </w:rPr>
      </w:pPr>
    </w:p>
    <w:p w:rsidR="00DB1E58" w:rsidRPr="00E865D6" w:rsidRDefault="00DB1E58" w:rsidP="00DB1E58">
      <w:pPr>
        <w:pStyle w:val="NormalWeb"/>
        <w:rPr>
          <w:rStyle w:val="Strong"/>
        </w:rPr>
      </w:pPr>
    </w:p>
    <w:p w:rsidR="00DB1E58" w:rsidRPr="00E865D6" w:rsidRDefault="00263773" w:rsidP="00DB1E58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65D6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DB1E58" w:rsidRPr="00E865D6">
        <w:rPr>
          <w:rFonts w:ascii="Times New Roman" w:hAnsi="Times New Roman" w:cs="Times New Roman"/>
          <w:color w:val="000000" w:themeColor="text1"/>
          <w:sz w:val="28"/>
          <w:szCs w:val="28"/>
        </w:rPr>
        <w:t>. User Interface</w:t>
      </w:r>
      <w:r w:rsidR="003C3D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B1E58" w:rsidRPr="00E865D6" w:rsidRDefault="00DB1E58" w:rsidP="00DB1E58">
      <w:pPr>
        <w:pStyle w:val="NormalWeb"/>
      </w:pPr>
      <w:r w:rsidRPr="00E865D6">
        <w:t xml:space="preserve">The interface is built using </w:t>
      </w:r>
      <w:proofErr w:type="spellStart"/>
      <w:r w:rsidRPr="00E865D6">
        <w:rPr>
          <w:rStyle w:val="Strong"/>
        </w:rPr>
        <w:t>Gradio</w:t>
      </w:r>
      <w:proofErr w:type="spellEnd"/>
      <w:r w:rsidRPr="00E865D6">
        <w:rPr>
          <w:rStyle w:val="Strong"/>
        </w:rPr>
        <w:t xml:space="preserve"> Blocks</w:t>
      </w:r>
      <w:r w:rsidRPr="00E865D6">
        <w:t xml:space="preserve"> with </w:t>
      </w:r>
      <w:r w:rsidRPr="00E865D6">
        <w:rPr>
          <w:rStyle w:val="Strong"/>
        </w:rPr>
        <w:t>two main tabs</w:t>
      </w:r>
      <w:r w:rsidRPr="00E865D6">
        <w:t>:</w:t>
      </w:r>
    </w:p>
    <w:p w:rsidR="00DB1E58" w:rsidRPr="00E865D6" w:rsidRDefault="00DB1E58" w:rsidP="00DB1E58">
      <w:pPr>
        <w:pStyle w:val="NormalWeb"/>
        <w:numPr>
          <w:ilvl w:val="0"/>
          <w:numId w:val="35"/>
        </w:numPr>
      </w:pPr>
      <w:r w:rsidRPr="00E865D6">
        <w:rPr>
          <w:rStyle w:val="Strong"/>
        </w:rPr>
        <w:t>Disease Prediction</w:t>
      </w:r>
    </w:p>
    <w:p w:rsidR="00DB1E58" w:rsidRPr="00E865D6" w:rsidRDefault="00DB1E58" w:rsidP="00DB1E58">
      <w:pPr>
        <w:pStyle w:val="NormalWeb"/>
        <w:numPr>
          <w:ilvl w:val="1"/>
          <w:numId w:val="35"/>
        </w:numPr>
      </w:pPr>
      <w:r w:rsidRPr="00E865D6">
        <w:t>Input: Free-text symptoms</w:t>
      </w:r>
    </w:p>
    <w:p w:rsidR="00DB1E58" w:rsidRPr="00E865D6" w:rsidRDefault="00DB1E58" w:rsidP="00DB1E58">
      <w:pPr>
        <w:pStyle w:val="NormalWeb"/>
        <w:numPr>
          <w:ilvl w:val="1"/>
          <w:numId w:val="35"/>
        </w:numPr>
      </w:pPr>
      <w:r w:rsidRPr="00E865D6">
        <w:t>Output: Possible conditions &amp; recommendations</w:t>
      </w:r>
    </w:p>
    <w:p w:rsidR="00DB1E58" w:rsidRPr="00E865D6" w:rsidRDefault="00DB1E58" w:rsidP="00DB1E58">
      <w:pPr>
        <w:pStyle w:val="NormalWeb"/>
        <w:numPr>
          <w:ilvl w:val="0"/>
          <w:numId w:val="35"/>
        </w:numPr>
      </w:pPr>
      <w:r w:rsidRPr="00E865D6">
        <w:rPr>
          <w:rStyle w:val="Strong"/>
        </w:rPr>
        <w:t>Treatment Plans</w:t>
      </w:r>
    </w:p>
    <w:p w:rsidR="00DB1E58" w:rsidRPr="00E865D6" w:rsidRDefault="00DB1E58" w:rsidP="00DB1E58">
      <w:pPr>
        <w:pStyle w:val="NormalWeb"/>
        <w:numPr>
          <w:ilvl w:val="1"/>
          <w:numId w:val="35"/>
        </w:numPr>
      </w:pPr>
      <w:r w:rsidRPr="00E865D6">
        <w:lastRenderedPageBreak/>
        <w:t>Input: Condition, Age, Gender, Medical History</w:t>
      </w:r>
    </w:p>
    <w:p w:rsidR="00DB1E58" w:rsidRPr="00E865D6" w:rsidRDefault="00DB1E58" w:rsidP="00DB1E58">
      <w:pPr>
        <w:pStyle w:val="NormalWeb"/>
        <w:numPr>
          <w:ilvl w:val="1"/>
          <w:numId w:val="35"/>
        </w:numPr>
      </w:pPr>
      <w:r w:rsidRPr="00E865D6">
        <w:t>Output: Personalized treatment plan</w:t>
      </w:r>
    </w:p>
    <w:p w:rsidR="00DB1E58" w:rsidRPr="00E865D6" w:rsidRDefault="00DB1E58" w:rsidP="00DB1E5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3773" w:rsidRPr="00E865D6" w:rsidRDefault="00263773" w:rsidP="0026377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865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11.</w:t>
      </w:r>
      <w:r w:rsidR="00E865D6" w:rsidRPr="00E865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865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Testing</w:t>
      </w:r>
      <w:r w:rsidR="003C3D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 Testing Objectives</w:t>
      </w:r>
      <w:r w:rsidR="003C3D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Verify that the model loads correctly and works with both CPU and GPU.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Validate that disease prediction and treatment plan functions return logical outputs.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Confirm the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Gradio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UI loads, processes input, and displays responses.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Ensure that prompt engineering works as expected and generates relevant outputs.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Detect performance issues and edge cases.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63773" w:rsidRPr="00E865D6" w:rsidRDefault="00263773" w:rsidP="0026377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Types of Tests</w:t>
      </w:r>
      <w:r w:rsidR="003C3D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A. Unit Testing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Unit testing ensures individual functions in healthai.py work correctly.</w:t>
      </w:r>
    </w:p>
    <w:p w:rsidR="001C525D" w:rsidRDefault="001C525D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3773" w:rsidRPr="00E865D6" w:rsidRDefault="00263773" w:rsidP="0026377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 Test Model Loading</w:t>
      </w:r>
      <w:r w:rsidR="003C3D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def</w:t>
      </w:r>
      <w:proofErr w:type="gram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test_model_loading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():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assert</w:t>
      </w:r>
      <w:proofErr w:type="gram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is not None, "Model failed to load"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assert</w:t>
      </w:r>
      <w:proofErr w:type="gram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tokenizer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not None, "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Tokenizer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failed to load"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Expected: Model and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tokenizer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load without errors.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3773" w:rsidRPr="00E865D6" w:rsidRDefault="00263773" w:rsidP="0026377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2. Test </w:t>
      </w:r>
      <w:proofErr w:type="spellStart"/>
      <w:r w:rsidRPr="00E865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generate_response</w:t>
      </w:r>
      <w:proofErr w:type="spellEnd"/>
      <w:r w:rsidR="003C3D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def</w:t>
      </w:r>
      <w:proofErr w:type="gram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test_generate_response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():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response</w:t>
      </w:r>
      <w:proofErr w:type="gram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generate_response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("Say hello",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max_length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=50)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assert</w:t>
      </w:r>
      <w:proofErr w:type="gram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isinstance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(response,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), "Response should be a string"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gram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assert</w:t>
      </w:r>
      <w:proofErr w:type="gram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(response) &gt; 0, "Response is empty"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Expected: Returns a non-empty string.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3773" w:rsidRPr="00E865D6" w:rsidRDefault="00263773" w:rsidP="0026377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3. Test </w:t>
      </w:r>
      <w:proofErr w:type="spellStart"/>
      <w:r w:rsidRPr="00E865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disease_prediction</w:t>
      </w:r>
      <w:proofErr w:type="spellEnd"/>
      <w:r w:rsidR="003C3D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def</w:t>
      </w:r>
      <w:proofErr w:type="gram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test_disease_prediction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():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response</w:t>
      </w:r>
      <w:proofErr w:type="gram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disease_prediction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("fever, cough, headache")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assert</w:t>
      </w:r>
      <w:proofErr w:type="gram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"IMPORTANT" in response, "Response should include disclaimer"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Expected: Includes medical disclaimer and condition analysis.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3773" w:rsidRPr="00E865D6" w:rsidRDefault="00263773" w:rsidP="0026377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4. Test </w:t>
      </w:r>
      <w:proofErr w:type="spellStart"/>
      <w:r w:rsidRPr="00E865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treatment_plan</w:t>
      </w:r>
      <w:proofErr w:type="spellEnd"/>
      <w:r w:rsidR="003C3D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def</w:t>
      </w:r>
      <w:proofErr w:type="gram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test_treatment_plan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():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response</w:t>
      </w:r>
      <w:proofErr w:type="gram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treatment_plan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("diabetes", 45, "Male", "hypertension")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assert</w:t>
      </w:r>
      <w:proofErr w:type="gram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"Treatment Plan" in response or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(response) &gt; 0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Expected: Outputs a treatment plan section.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3773" w:rsidRPr="00E865D6" w:rsidRDefault="00263773" w:rsidP="0026377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B. Integration Testing</w:t>
      </w:r>
      <w:r w:rsidR="003C3D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Focus on how all functions work together.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Test Case</w:t>
      </w: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Steps</w:t>
      </w: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Expected Output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App Launch</w:t>
      </w: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Run python healthai.py</w:t>
      </w: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Gradio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 launches with a public link.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Disease Prediction Workflow</w:t>
      </w: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Enter "fever, cough" → Click Analyze Symptoms</w:t>
      </w: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AI response with possible conditions + disclaimer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Treatment Plan Workflow</w:t>
      </w: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Enter inputs for condition, age, gender, history → Click Generate Plan</w:t>
      </w: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AI-generated plan appears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GPU/CPU Compatibility</w:t>
      </w: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Run on GPU and CPU machines</w:t>
      </w: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Works in both environments</w:t>
      </w:r>
    </w:p>
    <w:p w:rsidR="001C525D" w:rsidRDefault="001C525D" w:rsidP="0026377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63773" w:rsidRPr="00E865D6" w:rsidRDefault="00263773" w:rsidP="0026377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C. UI Testing (Manual/Automated)</w:t>
      </w:r>
      <w:r w:rsidR="003C3D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Test</w:t>
      </w: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Steps</w:t>
      </w: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Expected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Textbox Functionality</w:t>
      </w: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Enter symptoms, click buttons</w:t>
      </w: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Textbox captures input, triggers backend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Button Click Actions</w:t>
      </w: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Click "Analyze Symptoms" and "Generate Treatment Plan"</w:t>
      </w: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Correct outputs appear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Tab Navigation</w:t>
      </w: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Switch between "Disease Prediction" and "Treatment Plans"</w:t>
      </w: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UI switches smoothly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Output Display</w:t>
      </w: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Long responses displayed correctly</w:t>
      </w: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Scrollable and visible</w:t>
      </w:r>
    </w:p>
    <w:p w:rsidR="001C525D" w:rsidRDefault="001C525D" w:rsidP="0026377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63773" w:rsidRPr="00E865D6" w:rsidRDefault="00263773" w:rsidP="0026377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D. Performance Testing</w:t>
      </w:r>
      <w:r w:rsidR="003C3D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Test</w:t>
      </w: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How to Test</w:t>
      </w: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Expected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Response Time</w:t>
      </w: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Use time module to measure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generate_</w:t>
      </w:r>
      <w:proofErr w:type="gram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response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 3s (GPU), &lt; 10s (CPU)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Load Test</w:t>
      </w: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Test with 10+ concurrent users via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Gradio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share link</w:t>
      </w: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App remains responsive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Model Memory</w:t>
      </w: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Check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nvidia-smi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torch.cuda.memory_</w:t>
      </w:r>
      <w:proofErr w:type="gram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allocated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Memory under safe usage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E. Edge Case Testing</w:t>
      </w:r>
      <w:r w:rsidR="003C3D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Input</w:t>
      </w: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Expected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Empty Input</w:t>
      </w: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""</w:t>
      </w: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Error message or disclaimer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Very Long Input</w:t>
      </w: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500+ words</w:t>
      </w: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Should</w:t>
      </w:r>
      <w:proofErr w:type="gram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truncate but still respond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Invalid Age</w:t>
      </w: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Negative or non-numeric</w:t>
      </w: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Handle gracefully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Unsupported Gender</w:t>
      </w: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Non-listed value</w:t>
      </w: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Default to neutral tone</w:t>
      </w:r>
    </w:p>
    <w:p w:rsidR="001C525D" w:rsidRDefault="001C525D" w:rsidP="0026377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63773" w:rsidRPr="00E865D6" w:rsidRDefault="00263773" w:rsidP="0026377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F. Manual Testing Checklist</w:t>
      </w:r>
      <w:r w:rsidR="003C3D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Install dependencies (torch, transformers,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gradio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Launch app with python healthai.py.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Open link and test both tabs.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Try simple and complex symptom inputs.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Validate disclaimers are always shown.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Check app stability over multiple queries.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3773" w:rsidRPr="00E865D6" w:rsidRDefault="00263773" w:rsidP="0026377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 Tools to Use</w:t>
      </w:r>
      <w:r w:rsidR="003C3D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pytest</w:t>
      </w:r>
      <w:proofErr w:type="spellEnd"/>
      <w:proofErr w:type="gram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: For automated unit tests.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Gradio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 Client: For UI testing in Python.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Postman or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cURL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: For API endpoint testing (if exposed later).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nvidia-smi</w:t>
      </w:r>
      <w:proofErr w:type="spellEnd"/>
      <w:proofErr w:type="gram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: For GPU monitoring.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Locust/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JMeter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: For load testing.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63773" w:rsidRPr="00E865D6" w:rsidRDefault="00263773" w:rsidP="0026377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 Example Automated Test Script</w:t>
      </w:r>
      <w:r w:rsidR="003C3D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You can create a file test_healthai.py:</w:t>
      </w:r>
    </w:p>
    <w:p w:rsidR="001C525D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pytest</w:t>
      </w:r>
      <w:proofErr w:type="spellEnd"/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healthai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generate_response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disease_prediction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treatment_plan</w:t>
      </w:r>
      <w:proofErr w:type="spellEnd"/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def</w:t>
      </w:r>
      <w:proofErr w:type="gram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test_generate_response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():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assert</w:t>
      </w:r>
      <w:proofErr w:type="gram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generate_response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("Hello",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max_length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=50)) &gt; 0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def</w:t>
      </w:r>
      <w:proofErr w:type="gram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test_disease_prediction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():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result</w:t>
      </w:r>
      <w:proofErr w:type="gram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disease_prediction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("fever, cough")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gram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assert</w:t>
      </w:r>
      <w:proofErr w:type="gram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"IMPORTANT" in result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def</w:t>
      </w:r>
      <w:proofErr w:type="gram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test_treatment_plan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():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result</w:t>
      </w:r>
      <w:proofErr w:type="gram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treatment_plan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("asthma", 30, "Female", "none")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assert</w:t>
      </w:r>
      <w:proofErr w:type="gram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(result) &gt; 0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3773" w:rsidRPr="00E865D6" w:rsidRDefault="00263773" w:rsidP="0026377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Run: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pytest</w:t>
      </w:r>
      <w:proofErr w:type="spellEnd"/>
      <w:proofErr w:type="gram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test_healthai.py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3773" w:rsidRPr="00E865D6" w:rsidRDefault="00263773" w:rsidP="0026377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 Test Reporting</w:t>
      </w:r>
      <w:r w:rsidR="003C3D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263773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</w:t>
      </w:r>
      <w:proofErr w:type="spellStart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pytest</w:t>
      </w:r>
      <w:proofErr w:type="spellEnd"/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--html=report.html for HTML reports.</w:t>
      </w:r>
    </w:p>
    <w:p w:rsidR="00DB1E58" w:rsidRPr="00E865D6" w:rsidRDefault="00263773" w:rsidP="002637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color w:val="000000" w:themeColor="text1"/>
          <w:sz w:val="24"/>
          <w:szCs w:val="24"/>
        </w:rPr>
        <w:t>Maintain a Test Log noting test date, environment (CPU/GPU), and any issues.</w:t>
      </w:r>
    </w:p>
    <w:p w:rsidR="00DB1E58" w:rsidRPr="00E865D6" w:rsidRDefault="00DB1E58" w:rsidP="00DB1E58">
      <w:pPr>
        <w:pStyle w:val="NormalWeb"/>
      </w:pPr>
    </w:p>
    <w:p w:rsidR="00AF0D06" w:rsidRPr="00E865D6" w:rsidRDefault="00AF0D06" w:rsidP="00AF0D06">
      <w:pPr>
        <w:pStyle w:val="NormalWeb"/>
        <w:ind w:left="360"/>
        <w:rPr>
          <w:color w:val="000000" w:themeColor="text1"/>
        </w:rPr>
      </w:pPr>
    </w:p>
    <w:p w:rsidR="00263773" w:rsidRDefault="00263773" w:rsidP="00AF0D06">
      <w:pPr>
        <w:pStyle w:val="NormalWeb"/>
        <w:ind w:left="360"/>
        <w:rPr>
          <w:color w:val="000000" w:themeColor="text1"/>
        </w:rPr>
      </w:pPr>
    </w:p>
    <w:p w:rsidR="00577561" w:rsidRDefault="00577561" w:rsidP="00AF0D06">
      <w:pPr>
        <w:pStyle w:val="NormalWeb"/>
        <w:ind w:left="360"/>
        <w:rPr>
          <w:color w:val="000000" w:themeColor="text1"/>
        </w:rPr>
      </w:pPr>
    </w:p>
    <w:p w:rsidR="00577561" w:rsidRDefault="00577561" w:rsidP="00AF0D06">
      <w:pPr>
        <w:pStyle w:val="NormalWeb"/>
        <w:ind w:left="360"/>
        <w:rPr>
          <w:color w:val="000000" w:themeColor="text1"/>
        </w:rPr>
      </w:pPr>
    </w:p>
    <w:p w:rsidR="00577561" w:rsidRPr="00E865D6" w:rsidRDefault="00577561" w:rsidP="00AF0D06">
      <w:pPr>
        <w:pStyle w:val="NormalWeb"/>
        <w:ind w:left="360"/>
        <w:rPr>
          <w:color w:val="000000" w:themeColor="text1"/>
        </w:rPr>
      </w:pPr>
    </w:p>
    <w:p w:rsidR="00AF0D06" w:rsidRPr="00E865D6" w:rsidRDefault="00AF0D06" w:rsidP="00AF0D06">
      <w:pPr>
        <w:pStyle w:val="NormalWeb"/>
      </w:pPr>
    </w:p>
    <w:p w:rsidR="007311DC" w:rsidRPr="00E865D6" w:rsidRDefault="00E865D6" w:rsidP="0082642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865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11</w:t>
      </w:r>
      <w:r w:rsidR="00EA3FAA" w:rsidRPr="00E865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E865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EA3FAA" w:rsidRPr="00E865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Screenshot</w:t>
      </w:r>
      <w:r w:rsidR="003C3D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EA3FAA" w:rsidRPr="00E865D6" w:rsidRDefault="00EA3FAA" w:rsidP="0082642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B1E58" w:rsidRPr="00E865D6" w:rsidRDefault="00EA3FAA" w:rsidP="0082642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865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DB1E58" w:rsidRPr="00E865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Program</w:t>
      </w:r>
      <w:r w:rsidR="003C3D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EA3FAA" w:rsidRPr="00E865D6" w:rsidRDefault="00EA3FAA" w:rsidP="0082642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865D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486400" cy="3270885"/>
            <wp:effectExtent l="19050" t="0" r="0" b="0"/>
            <wp:docPr id="1" name="Picture 0" descr="pr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FAA" w:rsidRPr="00E865D6" w:rsidRDefault="00EA3FAA" w:rsidP="0082642F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BC75D7" w:rsidRPr="00E865D6" w:rsidRDefault="00EA3FAA" w:rsidP="0082642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486400" cy="2290445"/>
            <wp:effectExtent l="19050" t="0" r="0" b="0"/>
            <wp:docPr id="4" name="Picture 3" descr="pr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FAA" w:rsidRPr="00E865D6" w:rsidRDefault="00EA3FAA" w:rsidP="0082642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A3FAA" w:rsidRPr="00E865D6" w:rsidRDefault="00EA3FAA" w:rsidP="0082642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A3FAA" w:rsidRPr="00E865D6" w:rsidRDefault="00EA3FAA" w:rsidP="0082642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A3FAA" w:rsidRPr="00E865D6" w:rsidRDefault="00EA3FAA" w:rsidP="0082642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486400" cy="2397125"/>
            <wp:effectExtent l="19050" t="0" r="0" b="0"/>
            <wp:docPr id="5" name="Picture 4" descr="pr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3" w:rsidRPr="00E865D6" w:rsidRDefault="00263773" w:rsidP="0082642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3773" w:rsidRPr="00E865D6" w:rsidRDefault="00263773" w:rsidP="0082642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3773" w:rsidRPr="00E865D6" w:rsidRDefault="00263773" w:rsidP="0082642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A3FAA" w:rsidRPr="00E865D6" w:rsidRDefault="00EA3FAA" w:rsidP="0082642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A3FAA" w:rsidRDefault="00EA3FAA" w:rsidP="0082642F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E865D6"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</w:rPr>
        <w:drawing>
          <wp:inline distT="0" distB="0" distL="0" distR="0">
            <wp:extent cx="5486400" cy="2357120"/>
            <wp:effectExtent l="19050" t="0" r="0" b="0"/>
            <wp:docPr id="6" name="Picture 5" descr="pr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48F" w:rsidRDefault="009F748F" w:rsidP="0082642F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9F748F" w:rsidRPr="00E865D6" w:rsidRDefault="009F748F" w:rsidP="0082642F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486400" cy="1845945"/>
            <wp:effectExtent l="19050" t="0" r="0" b="0"/>
            <wp:docPr id="2" name="Picture 1" descr="pro lin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 lin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FAA" w:rsidRPr="00E865D6" w:rsidRDefault="00EA3FAA" w:rsidP="0082642F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577561" w:rsidRDefault="00577561" w:rsidP="0082642F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EA3FAA" w:rsidRPr="00E865D6" w:rsidRDefault="00EA3FAA" w:rsidP="0082642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865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</w:t>
      </w:r>
      <w:r w:rsidR="003C3D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EA3FAA" w:rsidRPr="00E865D6" w:rsidRDefault="00EA3FAA" w:rsidP="0082642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A3FAA" w:rsidRPr="00E865D6" w:rsidRDefault="00EA3FAA" w:rsidP="0082642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A3FAA" w:rsidRPr="00E865D6" w:rsidRDefault="00EA3FAA" w:rsidP="0082642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865D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486400" cy="1781175"/>
            <wp:effectExtent l="19050" t="0" r="0" b="0"/>
            <wp:docPr id="8" name="Picture 7" descr="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3" w:rsidRPr="00E865D6" w:rsidRDefault="00263773" w:rsidP="0082642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63773" w:rsidRPr="00E865D6" w:rsidRDefault="00263773" w:rsidP="0082642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A3FAA" w:rsidRPr="00E865D6" w:rsidRDefault="00EA3FAA" w:rsidP="0082642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A3FAA" w:rsidRPr="00E865D6" w:rsidRDefault="00EA3FAA" w:rsidP="0082642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A3FAA" w:rsidRPr="00E865D6" w:rsidRDefault="00EA3FAA" w:rsidP="0082642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865D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486400" cy="1967865"/>
            <wp:effectExtent l="19050" t="0" r="0" b="0"/>
            <wp:docPr id="9" name="Picture 8" descr="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FAA" w:rsidRPr="00E865D6" w:rsidRDefault="00EA3FAA" w:rsidP="0082642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A3FAA" w:rsidRPr="00E865D6" w:rsidRDefault="00EA3FAA" w:rsidP="0082642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A3FAA" w:rsidRPr="00E865D6" w:rsidRDefault="00EA3FAA" w:rsidP="0082642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A3FAA" w:rsidRDefault="00EA3FAA" w:rsidP="0082642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865D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486400" cy="2192655"/>
            <wp:effectExtent l="19050" t="0" r="0" b="0"/>
            <wp:docPr id="10" name="Picture 9" descr="outp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C81" w:rsidRDefault="00C23C81" w:rsidP="0082642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23C81" w:rsidRDefault="00577561" w:rsidP="0082642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12. </w:t>
      </w:r>
      <w:proofErr w:type="gramStart"/>
      <w:r w:rsidR="00C23C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Known  </w:t>
      </w:r>
      <w:proofErr w:type="spellStart"/>
      <w:r w:rsidR="00C23C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isseus</w:t>
      </w:r>
      <w:proofErr w:type="spellEnd"/>
      <w:proofErr w:type="gramEnd"/>
      <w:r w:rsidR="003C3D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C23C81" w:rsidRPr="00C23C81" w:rsidRDefault="00C23C81" w:rsidP="005775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C81">
        <w:rPr>
          <w:rFonts w:ascii="Times New Roman" w:hAnsi="Times New Roman" w:cs="Times New Roman"/>
          <w:color w:val="000000" w:themeColor="text1"/>
          <w:sz w:val="24"/>
          <w:szCs w:val="24"/>
        </w:rPr>
        <w:t>1. Model limitations &amp; hallucinations</w:t>
      </w:r>
      <w:r w:rsidR="003C3D7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23C81" w:rsidRPr="00C23C81" w:rsidRDefault="00C23C81" w:rsidP="005775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3C81" w:rsidRPr="00C23C81" w:rsidRDefault="00C23C81" w:rsidP="005775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C81">
        <w:rPr>
          <w:rFonts w:ascii="Times New Roman" w:hAnsi="Times New Roman" w:cs="Times New Roman"/>
          <w:color w:val="000000" w:themeColor="text1"/>
          <w:sz w:val="24"/>
          <w:szCs w:val="24"/>
        </w:rPr>
        <w:t>While Granite 3.2 claims improved reasoning, smaller models still sometimes hallucinate, especially with medical claims or specialized domain knowledge. Always verify outputs.</w:t>
      </w:r>
    </w:p>
    <w:p w:rsidR="00C23C81" w:rsidRPr="00C23C81" w:rsidRDefault="00C23C81" w:rsidP="005775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3C81" w:rsidRPr="00C23C81" w:rsidRDefault="00C23C81" w:rsidP="005775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C8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The model’s knowledge cutoff: likely sometime in 2024. It may not know of very recent medical guidelines or drugs. Using </w:t>
      </w:r>
      <w:proofErr w:type="spellStart"/>
      <w:r w:rsidRPr="00C23C81">
        <w:rPr>
          <w:rFonts w:ascii="Times New Roman" w:hAnsi="Times New Roman" w:cs="Times New Roman"/>
          <w:color w:val="000000" w:themeColor="text1"/>
          <w:sz w:val="24"/>
          <w:szCs w:val="24"/>
        </w:rPr>
        <w:t>up‑to‑date</w:t>
      </w:r>
      <w:proofErr w:type="spellEnd"/>
      <w:r w:rsidRPr="00C23C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sources is important.</w:t>
      </w:r>
    </w:p>
    <w:p w:rsidR="00C23C81" w:rsidRPr="00C23C81" w:rsidRDefault="00C23C81" w:rsidP="005775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3C81" w:rsidRPr="00C23C81" w:rsidRDefault="00C23C81" w:rsidP="005775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C81">
        <w:rPr>
          <w:rFonts w:ascii="Times New Roman" w:hAnsi="Times New Roman" w:cs="Times New Roman"/>
          <w:color w:val="000000" w:themeColor="text1"/>
          <w:sz w:val="24"/>
          <w:szCs w:val="24"/>
        </w:rPr>
        <w:t>2. Safety / disclaimers</w:t>
      </w:r>
      <w:r w:rsidR="003C3D7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23C81" w:rsidRPr="00C23C81" w:rsidRDefault="00C23C81" w:rsidP="005775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3C81" w:rsidRPr="00C23C81" w:rsidRDefault="00C23C81" w:rsidP="005775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C81">
        <w:rPr>
          <w:rFonts w:ascii="Times New Roman" w:hAnsi="Times New Roman" w:cs="Times New Roman"/>
          <w:color w:val="000000" w:themeColor="text1"/>
          <w:sz w:val="24"/>
          <w:szCs w:val="24"/>
        </w:rPr>
        <w:t>For medical advice, even though you put a disclaimer (“for informational purposes only…”), the outputs may still assert things with confident but wrong statements. It’s good you emphasize consulting a professional.</w:t>
      </w:r>
    </w:p>
    <w:p w:rsidR="00C23C81" w:rsidRPr="00C23C81" w:rsidRDefault="00C23C81" w:rsidP="005775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3C81" w:rsidRPr="00C23C81" w:rsidRDefault="00C23C81" w:rsidP="005775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C81">
        <w:rPr>
          <w:rFonts w:ascii="Times New Roman" w:hAnsi="Times New Roman" w:cs="Times New Roman"/>
          <w:color w:val="000000" w:themeColor="text1"/>
          <w:sz w:val="24"/>
          <w:szCs w:val="24"/>
        </w:rPr>
        <w:t>Be careful with suggested medications: the model may mention things that require prescription, may not consider interactions, allergies, etc. You may want to limit or filter any direct medication suggestions or include more safety guardrails.</w:t>
      </w:r>
    </w:p>
    <w:p w:rsidR="00C23C81" w:rsidRPr="00C23C81" w:rsidRDefault="00C23C81" w:rsidP="005775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3C81" w:rsidRPr="00C23C81" w:rsidRDefault="00C23C81" w:rsidP="005775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C81">
        <w:rPr>
          <w:rFonts w:ascii="Times New Roman" w:hAnsi="Times New Roman" w:cs="Times New Roman"/>
          <w:color w:val="000000" w:themeColor="text1"/>
          <w:sz w:val="24"/>
          <w:szCs w:val="24"/>
        </w:rPr>
        <w:t>3. Controllability of the “thinking” mode</w:t>
      </w:r>
      <w:r w:rsidR="003C3D7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23C81" w:rsidRPr="00C23C81" w:rsidRDefault="00C23C81" w:rsidP="005775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3C81" w:rsidRPr="00C23C81" w:rsidRDefault="00C23C81" w:rsidP="005775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C81">
        <w:rPr>
          <w:rFonts w:ascii="Times New Roman" w:hAnsi="Times New Roman" w:cs="Times New Roman"/>
          <w:color w:val="000000" w:themeColor="text1"/>
          <w:sz w:val="24"/>
          <w:szCs w:val="24"/>
        </w:rPr>
        <w:t>To use the reasoning (“thinking”) features effectively, you'll likely need to include the right system/control prompts or parameters. From what’s public, Granite 3.2 uses e.g. a “thinking” flag in some environments, or a system message.</w:t>
      </w:r>
    </w:p>
    <w:p w:rsidR="00C23C81" w:rsidRPr="00C23C81" w:rsidRDefault="00C23C81" w:rsidP="005775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3C81" w:rsidRPr="00C23C81" w:rsidRDefault="00C23C81" w:rsidP="005775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C81">
        <w:rPr>
          <w:rFonts w:ascii="Times New Roman" w:hAnsi="Times New Roman" w:cs="Times New Roman"/>
          <w:color w:val="000000" w:themeColor="text1"/>
          <w:sz w:val="24"/>
          <w:szCs w:val="24"/>
        </w:rPr>
        <w:t>Without this, the model might skip or under‑perform the reasoning steps you expect.</w:t>
      </w:r>
    </w:p>
    <w:p w:rsidR="00C23C81" w:rsidRPr="00C23C81" w:rsidRDefault="00C23C81" w:rsidP="005775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3C81" w:rsidRPr="00C23C81" w:rsidRDefault="00C23C81" w:rsidP="005775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C81">
        <w:rPr>
          <w:rFonts w:ascii="Times New Roman" w:hAnsi="Times New Roman" w:cs="Times New Roman"/>
          <w:color w:val="000000" w:themeColor="text1"/>
          <w:sz w:val="24"/>
          <w:szCs w:val="24"/>
        </w:rPr>
        <w:t>4. Performance &amp; Resource Use</w:t>
      </w:r>
      <w:r w:rsidR="003C3D7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23C81" w:rsidRPr="00C23C81" w:rsidRDefault="00C23C81" w:rsidP="005775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3C81" w:rsidRPr="00C23C81" w:rsidRDefault="00C23C81" w:rsidP="005775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C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 uses ~2B parameters. If running on GPU with FP16 (or BF16), it may be okay; on CPU or less capable GPU, might be slow or need quantization. The code uses </w:t>
      </w:r>
      <w:proofErr w:type="spellStart"/>
      <w:r w:rsidRPr="00C23C81">
        <w:rPr>
          <w:rFonts w:ascii="Times New Roman" w:hAnsi="Times New Roman" w:cs="Times New Roman"/>
          <w:color w:val="000000" w:themeColor="text1"/>
          <w:sz w:val="24"/>
          <w:szCs w:val="24"/>
        </w:rPr>
        <w:t>torch_dtype</w:t>
      </w:r>
      <w:proofErr w:type="spellEnd"/>
      <w:r w:rsidRPr="00C23C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=torch.float16 if </w:t>
      </w:r>
      <w:proofErr w:type="spellStart"/>
      <w:r w:rsidRPr="00C23C81">
        <w:rPr>
          <w:rFonts w:ascii="Times New Roman" w:hAnsi="Times New Roman" w:cs="Times New Roman"/>
          <w:color w:val="000000" w:themeColor="text1"/>
          <w:sz w:val="24"/>
          <w:szCs w:val="24"/>
        </w:rPr>
        <w:t>torch.cuda.is_</w:t>
      </w:r>
      <w:proofErr w:type="gramStart"/>
      <w:r w:rsidRPr="00C23C81">
        <w:rPr>
          <w:rFonts w:ascii="Times New Roman" w:hAnsi="Times New Roman" w:cs="Times New Roman"/>
          <w:color w:val="000000" w:themeColor="text1"/>
          <w:sz w:val="24"/>
          <w:szCs w:val="24"/>
        </w:rPr>
        <w:t>available</w:t>
      </w:r>
      <w:proofErr w:type="spellEnd"/>
      <w:r w:rsidRPr="00C23C8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23C81">
        <w:rPr>
          <w:rFonts w:ascii="Times New Roman" w:hAnsi="Times New Roman" w:cs="Times New Roman"/>
          <w:color w:val="000000" w:themeColor="text1"/>
          <w:sz w:val="24"/>
          <w:szCs w:val="24"/>
        </w:rPr>
        <w:t>) etc, which helps.</w:t>
      </w:r>
    </w:p>
    <w:p w:rsidR="00C23C81" w:rsidRPr="00C23C81" w:rsidRDefault="00C23C81" w:rsidP="005775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3C81" w:rsidRPr="00C23C81" w:rsidRDefault="00C23C81" w:rsidP="005775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C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Also, the </w:t>
      </w:r>
      <w:proofErr w:type="spellStart"/>
      <w:r w:rsidRPr="00C23C81">
        <w:rPr>
          <w:rFonts w:ascii="Times New Roman" w:hAnsi="Times New Roman" w:cs="Times New Roman"/>
          <w:color w:val="000000" w:themeColor="text1"/>
          <w:sz w:val="24"/>
          <w:szCs w:val="24"/>
        </w:rPr>
        <w:t>max_length</w:t>
      </w:r>
      <w:proofErr w:type="spellEnd"/>
      <w:r w:rsidRPr="00C23C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large (1024 or 1200 in your code) and your generate uses default settings for sample + temperature. Long outputs + sampling can be expensive.</w:t>
      </w:r>
    </w:p>
    <w:p w:rsidR="00C23C81" w:rsidRPr="00C23C81" w:rsidRDefault="00C23C81" w:rsidP="005775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3C81" w:rsidRPr="00C23C81" w:rsidRDefault="00C23C81" w:rsidP="005775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C81">
        <w:rPr>
          <w:rFonts w:ascii="Times New Roman" w:hAnsi="Times New Roman" w:cs="Times New Roman"/>
          <w:color w:val="000000" w:themeColor="text1"/>
          <w:sz w:val="24"/>
          <w:szCs w:val="24"/>
        </w:rPr>
        <w:t>5. Prompt / truncation issues</w:t>
      </w:r>
      <w:r w:rsidR="003C3D7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23C81" w:rsidRPr="00C23C81" w:rsidRDefault="00C23C81" w:rsidP="005775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3C81" w:rsidRPr="00C23C81" w:rsidRDefault="00C23C81" w:rsidP="005775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C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proofErr w:type="spellStart"/>
      <w:r w:rsidRPr="00C23C81">
        <w:rPr>
          <w:rFonts w:ascii="Times New Roman" w:hAnsi="Times New Roman" w:cs="Times New Roman"/>
          <w:color w:val="000000" w:themeColor="text1"/>
          <w:sz w:val="24"/>
          <w:szCs w:val="24"/>
        </w:rPr>
        <w:t>generate_response</w:t>
      </w:r>
      <w:proofErr w:type="spellEnd"/>
      <w:r w:rsidRPr="00C23C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you truncate the input to </w:t>
      </w:r>
      <w:proofErr w:type="spellStart"/>
      <w:r w:rsidRPr="00C23C81">
        <w:rPr>
          <w:rFonts w:ascii="Times New Roman" w:hAnsi="Times New Roman" w:cs="Times New Roman"/>
          <w:color w:val="000000" w:themeColor="text1"/>
          <w:sz w:val="24"/>
          <w:szCs w:val="24"/>
        </w:rPr>
        <w:t>max_length</w:t>
      </w:r>
      <w:proofErr w:type="spellEnd"/>
      <w:r w:rsidRPr="00C23C81">
        <w:rPr>
          <w:rFonts w:ascii="Times New Roman" w:hAnsi="Times New Roman" w:cs="Times New Roman"/>
          <w:color w:val="000000" w:themeColor="text1"/>
          <w:sz w:val="24"/>
          <w:szCs w:val="24"/>
        </w:rPr>
        <w:t>=512 tokens. If the symptoms or history become large text, important detail may be lost.</w:t>
      </w:r>
    </w:p>
    <w:p w:rsidR="00C23C81" w:rsidRPr="00C23C81" w:rsidRDefault="00C23C81" w:rsidP="005775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3C81" w:rsidRPr="00C23C81" w:rsidRDefault="00C23C81" w:rsidP="005775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C81">
        <w:rPr>
          <w:rFonts w:ascii="Times New Roman" w:hAnsi="Times New Roman" w:cs="Times New Roman"/>
          <w:color w:val="000000" w:themeColor="text1"/>
          <w:sz w:val="24"/>
          <w:szCs w:val="24"/>
        </w:rPr>
        <w:t>Also, the response you decode removes prompt and skips special tokens—fine, but ambiguity can creep in. E.g., if model echoes or refers back, trimming might cut something needed.</w:t>
      </w:r>
    </w:p>
    <w:p w:rsidR="00C23C81" w:rsidRPr="00C23C81" w:rsidRDefault="00C23C81" w:rsidP="005775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3C81" w:rsidRPr="00C23C81" w:rsidRDefault="00C23C81" w:rsidP="005775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C81">
        <w:rPr>
          <w:rFonts w:ascii="Times New Roman" w:hAnsi="Times New Roman" w:cs="Times New Roman"/>
          <w:color w:val="000000" w:themeColor="text1"/>
          <w:sz w:val="24"/>
          <w:szCs w:val="24"/>
        </w:rPr>
        <w:t>6. Ethical / legal risks, especially for medical domain</w:t>
      </w:r>
      <w:r w:rsidR="003C3D7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23C81" w:rsidRPr="00C23C81" w:rsidRDefault="00C23C81" w:rsidP="005775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3C81" w:rsidRPr="00C23C81" w:rsidRDefault="00C23C81" w:rsidP="005775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C81">
        <w:rPr>
          <w:rFonts w:ascii="Times New Roman" w:hAnsi="Times New Roman" w:cs="Times New Roman"/>
          <w:color w:val="000000" w:themeColor="text1"/>
          <w:sz w:val="24"/>
          <w:szCs w:val="24"/>
        </w:rPr>
        <w:t>Giving medical suggestions has legal/ethical implications; make clear in UI and possibly restrict certain types of medical claims.</w:t>
      </w:r>
    </w:p>
    <w:p w:rsidR="00C23C81" w:rsidRPr="00C23C81" w:rsidRDefault="00C23C81" w:rsidP="005775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3C81" w:rsidRPr="00C23C81" w:rsidRDefault="00C23C81" w:rsidP="005775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C81">
        <w:rPr>
          <w:rFonts w:ascii="Times New Roman" w:hAnsi="Times New Roman" w:cs="Times New Roman"/>
          <w:color w:val="000000" w:themeColor="text1"/>
          <w:sz w:val="24"/>
          <w:szCs w:val="24"/>
        </w:rPr>
        <w:t>The model may give suggestions not valid in the user’s country, or for local medical standards.</w:t>
      </w:r>
    </w:p>
    <w:p w:rsidR="00263773" w:rsidRPr="00C23C81" w:rsidRDefault="00263773" w:rsidP="0057756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3773" w:rsidRPr="00E865D6" w:rsidRDefault="00263773" w:rsidP="0082642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63773" w:rsidRPr="00E865D6" w:rsidRDefault="00263773" w:rsidP="0082642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63773" w:rsidRPr="00E865D6" w:rsidRDefault="00263773" w:rsidP="00263773">
      <w:pPr>
        <w:pStyle w:val="Heading2"/>
        <w:tabs>
          <w:tab w:val="center" w:pos="43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65D6">
        <w:rPr>
          <w:rFonts w:ascii="Times New Roman" w:hAnsi="Times New Roman" w:cs="Times New Roman"/>
          <w:color w:val="000000" w:themeColor="text1"/>
          <w:sz w:val="28"/>
          <w:szCs w:val="28"/>
        </w:rPr>
        <w:t>13</w:t>
      </w:r>
      <w:proofErr w:type="gramStart"/>
      <w:r w:rsidRPr="00E865D6">
        <w:rPr>
          <w:rFonts w:ascii="Times New Roman" w:hAnsi="Times New Roman" w:cs="Times New Roman"/>
          <w:color w:val="000000" w:themeColor="text1"/>
          <w:sz w:val="28"/>
          <w:szCs w:val="28"/>
        </w:rPr>
        <w:t>.Future</w:t>
      </w:r>
      <w:proofErr w:type="gramEnd"/>
      <w:r w:rsidRPr="00E865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enhancements</w:t>
      </w:r>
      <w:r w:rsidR="003C3D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263773" w:rsidRPr="00E865D6" w:rsidRDefault="00263773" w:rsidP="00263773">
      <w:pPr>
        <w:pStyle w:val="NormalWeb"/>
        <w:numPr>
          <w:ilvl w:val="0"/>
          <w:numId w:val="38"/>
        </w:numPr>
      </w:pPr>
      <w:r w:rsidRPr="00E865D6">
        <w:rPr>
          <w:rStyle w:val="Strong"/>
        </w:rPr>
        <w:t>Authentication &amp; RBAC</w:t>
      </w:r>
      <w:r w:rsidRPr="00E865D6">
        <w:t xml:space="preserve"> — integrate </w:t>
      </w:r>
      <w:proofErr w:type="spellStart"/>
      <w:r w:rsidRPr="00E865D6">
        <w:t>OAuth</w:t>
      </w:r>
      <w:proofErr w:type="spellEnd"/>
      <w:r w:rsidRPr="00E865D6">
        <w:t xml:space="preserve"> or SSO (</w:t>
      </w:r>
      <w:proofErr w:type="spellStart"/>
      <w:r w:rsidRPr="00E865D6">
        <w:t>Okta</w:t>
      </w:r>
      <w:proofErr w:type="spellEnd"/>
      <w:r w:rsidRPr="00E865D6">
        <w:t xml:space="preserve">, Auth0). Add role-based access for </w:t>
      </w:r>
      <w:proofErr w:type="gramStart"/>
      <w:r w:rsidRPr="00E865D6">
        <w:t>clinicians</w:t>
      </w:r>
      <w:proofErr w:type="gramEnd"/>
      <w:r w:rsidRPr="00E865D6">
        <w:t xml:space="preserve"> </w:t>
      </w:r>
      <w:proofErr w:type="spellStart"/>
      <w:r w:rsidRPr="00E865D6">
        <w:t>vs</w:t>
      </w:r>
      <w:proofErr w:type="spellEnd"/>
      <w:r w:rsidRPr="00E865D6">
        <w:t xml:space="preserve"> public users.</w:t>
      </w:r>
    </w:p>
    <w:p w:rsidR="00263773" w:rsidRPr="00E865D6" w:rsidRDefault="00263773" w:rsidP="00263773">
      <w:pPr>
        <w:pStyle w:val="NormalWeb"/>
        <w:numPr>
          <w:ilvl w:val="0"/>
          <w:numId w:val="38"/>
        </w:numPr>
      </w:pPr>
      <w:r w:rsidRPr="00E865D6">
        <w:rPr>
          <w:rStyle w:val="Strong"/>
        </w:rPr>
        <w:t xml:space="preserve">Deploy as </w:t>
      </w:r>
      <w:proofErr w:type="spellStart"/>
      <w:r w:rsidRPr="00E865D6">
        <w:rPr>
          <w:rStyle w:val="Strong"/>
        </w:rPr>
        <w:t>FastAPI</w:t>
      </w:r>
      <w:proofErr w:type="spellEnd"/>
      <w:r w:rsidRPr="00E865D6">
        <w:rPr>
          <w:rStyle w:val="Strong"/>
        </w:rPr>
        <w:t xml:space="preserve"> </w:t>
      </w:r>
      <w:proofErr w:type="spellStart"/>
      <w:r w:rsidRPr="00E865D6">
        <w:rPr>
          <w:rStyle w:val="Strong"/>
        </w:rPr>
        <w:t>microservice</w:t>
      </w:r>
      <w:proofErr w:type="spellEnd"/>
      <w:r w:rsidRPr="00E865D6">
        <w:t xml:space="preserve"> — separate UI from API, easier to secure, test, and scale.</w:t>
      </w:r>
    </w:p>
    <w:p w:rsidR="00263773" w:rsidRPr="00E865D6" w:rsidRDefault="00263773" w:rsidP="00263773">
      <w:pPr>
        <w:pStyle w:val="NormalWeb"/>
        <w:numPr>
          <w:ilvl w:val="0"/>
          <w:numId w:val="38"/>
        </w:numPr>
      </w:pPr>
      <w:r w:rsidRPr="00E865D6">
        <w:rPr>
          <w:rStyle w:val="Strong"/>
        </w:rPr>
        <w:t>Batch &amp; streaming responses</w:t>
      </w:r>
      <w:r w:rsidRPr="00E865D6">
        <w:t xml:space="preserve"> — support streaming tokens for responsive UI.</w:t>
      </w:r>
    </w:p>
    <w:p w:rsidR="00263773" w:rsidRPr="00E865D6" w:rsidRDefault="00263773" w:rsidP="00263773">
      <w:pPr>
        <w:pStyle w:val="NormalWeb"/>
        <w:numPr>
          <w:ilvl w:val="0"/>
          <w:numId w:val="38"/>
        </w:numPr>
      </w:pPr>
      <w:r w:rsidRPr="00E865D6">
        <w:rPr>
          <w:rStyle w:val="Strong"/>
        </w:rPr>
        <w:t>Model orchestration</w:t>
      </w:r>
      <w:r w:rsidRPr="00E865D6">
        <w:t xml:space="preserve"> — support multiple models (small fast model for triage, large model for detailed responses).</w:t>
      </w:r>
    </w:p>
    <w:p w:rsidR="00263773" w:rsidRPr="00E865D6" w:rsidRDefault="00263773" w:rsidP="00263773">
      <w:pPr>
        <w:pStyle w:val="NormalWeb"/>
        <w:numPr>
          <w:ilvl w:val="0"/>
          <w:numId w:val="38"/>
        </w:numPr>
      </w:pPr>
      <w:r w:rsidRPr="00E865D6">
        <w:rPr>
          <w:rStyle w:val="Strong"/>
        </w:rPr>
        <w:t>Feedback &amp; human-in-the-loop</w:t>
      </w:r>
      <w:r w:rsidRPr="00E865D6">
        <w:t xml:space="preserve"> — let clinicians review model suggestions and flag errors to collect labeled data.</w:t>
      </w:r>
    </w:p>
    <w:p w:rsidR="00263773" w:rsidRPr="00E865D6" w:rsidRDefault="00263773" w:rsidP="00263773">
      <w:pPr>
        <w:pStyle w:val="NormalWeb"/>
        <w:numPr>
          <w:ilvl w:val="0"/>
          <w:numId w:val="38"/>
        </w:numPr>
      </w:pPr>
      <w:r w:rsidRPr="00E865D6">
        <w:rPr>
          <w:rStyle w:val="Strong"/>
        </w:rPr>
        <w:lastRenderedPageBreak/>
        <w:t>Fine-tune / instruction-tune</w:t>
      </w:r>
      <w:r w:rsidRPr="00E865D6">
        <w:t xml:space="preserve"> on </w:t>
      </w:r>
      <w:proofErr w:type="spellStart"/>
      <w:r w:rsidRPr="00E865D6">
        <w:t>curated</w:t>
      </w:r>
      <w:proofErr w:type="spellEnd"/>
      <w:r w:rsidRPr="00E865D6">
        <w:t xml:space="preserve"> medical datasets and apply RLHF to reduce hallucinations.</w:t>
      </w:r>
    </w:p>
    <w:p w:rsidR="00263773" w:rsidRPr="00E865D6" w:rsidRDefault="00263773" w:rsidP="00263773">
      <w:pPr>
        <w:pStyle w:val="NormalWeb"/>
        <w:numPr>
          <w:ilvl w:val="0"/>
          <w:numId w:val="38"/>
        </w:numPr>
      </w:pPr>
      <w:r w:rsidRPr="00E865D6">
        <w:rPr>
          <w:rStyle w:val="Strong"/>
        </w:rPr>
        <w:t>Logging &amp; analytics</w:t>
      </w:r>
      <w:r w:rsidRPr="00E865D6">
        <w:t xml:space="preserve"> — safe analytics to understand common queries and failure modes.</w:t>
      </w:r>
    </w:p>
    <w:p w:rsidR="00263773" w:rsidRPr="00E865D6" w:rsidRDefault="00263773" w:rsidP="00263773">
      <w:pPr>
        <w:pStyle w:val="NormalWeb"/>
        <w:numPr>
          <w:ilvl w:val="0"/>
          <w:numId w:val="38"/>
        </w:numPr>
      </w:pPr>
      <w:r w:rsidRPr="00E865D6">
        <w:rPr>
          <w:rStyle w:val="Strong"/>
        </w:rPr>
        <w:t>Automated tests &amp; CI/CD</w:t>
      </w:r>
      <w:r w:rsidRPr="00E865D6">
        <w:t xml:space="preserve"> — full pipeline with </w:t>
      </w:r>
      <w:proofErr w:type="spellStart"/>
      <w:r w:rsidRPr="00E865D6">
        <w:t>Docker</w:t>
      </w:r>
      <w:proofErr w:type="spellEnd"/>
      <w:r w:rsidRPr="00E865D6">
        <w:t xml:space="preserve"> image build, vulnerability scanning, and staging promotion.</w:t>
      </w:r>
    </w:p>
    <w:p w:rsidR="00263773" w:rsidRPr="00E865D6" w:rsidRDefault="00263773" w:rsidP="00263773">
      <w:pPr>
        <w:pStyle w:val="NormalWeb"/>
        <w:numPr>
          <w:ilvl w:val="0"/>
          <w:numId w:val="38"/>
        </w:numPr>
      </w:pPr>
      <w:r w:rsidRPr="00E865D6">
        <w:rPr>
          <w:rStyle w:val="Strong"/>
        </w:rPr>
        <w:t>HIPAA compliance package</w:t>
      </w:r>
      <w:r w:rsidRPr="00E865D6">
        <w:t xml:space="preserve"> — hardened deployment, Business Associate Agreement (BAA), encrypted storage, audit logs.</w:t>
      </w:r>
    </w:p>
    <w:p w:rsidR="00263773" w:rsidRDefault="00263773" w:rsidP="00263773">
      <w:pPr>
        <w:pStyle w:val="NormalWeb"/>
        <w:numPr>
          <w:ilvl w:val="0"/>
          <w:numId w:val="38"/>
        </w:numPr>
      </w:pPr>
      <w:r w:rsidRPr="00E865D6">
        <w:rPr>
          <w:rStyle w:val="Strong"/>
        </w:rPr>
        <w:t>Multi-lingual &amp; localization</w:t>
      </w:r>
      <w:r w:rsidRPr="00E865D6">
        <w:t xml:space="preserve"> — support major languages with translation or multilingual models.</w:t>
      </w:r>
    </w:p>
    <w:p w:rsidR="00577561" w:rsidRDefault="00577561" w:rsidP="00577561">
      <w:pPr>
        <w:pStyle w:val="NormalWeb"/>
      </w:pPr>
    </w:p>
    <w:p w:rsidR="00577561" w:rsidRDefault="00577561" w:rsidP="00577561">
      <w:pPr>
        <w:pStyle w:val="NormalWeb"/>
      </w:pPr>
    </w:p>
    <w:p w:rsidR="00577561" w:rsidRDefault="00577561" w:rsidP="00577561">
      <w:pPr>
        <w:pStyle w:val="NormalWeb"/>
      </w:pPr>
    </w:p>
    <w:p w:rsidR="00577561" w:rsidRDefault="00577561" w:rsidP="00577561">
      <w:pPr>
        <w:pStyle w:val="NormalWeb"/>
      </w:pPr>
    </w:p>
    <w:p w:rsidR="00577561" w:rsidRDefault="00577561" w:rsidP="00577561">
      <w:pPr>
        <w:pStyle w:val="NormalWeb"/>
        <w:rPr>
          <w:b/>
          <w:sz w:val="28"/>
          <w:szCs w:val="28"/>
        </w:rPr>
      </w:pPr>
      <w:r w:rsidRPr="00577561">
        <w:rPr>
          <w:b/>
          <w:sz w:val="28"/>
          <w:szCs w:val="28"/>
        </w:rPr>
        <w:t>14.</w:t>
      </w:r>
      <w:r>
        <w:rPr>
          <w:b/>
          <w:sz w:val="28"/>
          <w:szCs w:val="28"/>
        </w:rPr>
        <w:t xml:space="preserve"> </w:t>
      </w:r>
      <w:r w:rsidRPr="00577561">
        <w:rPr>
          <w:b/>
          <w:sz w:val="28"/>
          <w:szCs w:val="28"/>
        </w:rPr>
        <w:t>Conclusion</w:t>
      </w:r>
      <w:r w:rsidR="003C3D7B">
        <w:rPr>
          <w:b/>
          <w:sz w:val="28"/>
          <w:szCs w:val="28"/>
        </w:rPr>
        <w:t>:</w:t>
      </w:r>
    </w:p>
    <w:p w:rsidR="004923A0" w:rsidRPr="004923A0" w:rsidRDefault="004923A0" w:rsidP="00577561">
      <w:pPr>
        <w:pStyle w:val="NormalWeb"/>
        <w:rPr>
          <w:sz w:val="28"/>
          <w:szCs w:val="28"/>
        </w:rPr>
      </w:pPr>
    </w:p>
    <w:p w:rsidR="004923A0" w:rsidRPr="004923A0" w:rsidRDefault="004923A0" w:rsidP="004923A0">
      <w:pPr>
        <w:pStyle w:val="NormalWeb"/>
        <w:jc w:val="both"/>
        <w:rPr>
          <w:b/>
        </w:rPr>
      </w:pPr>
      <w:r w:rsidRPr="004923A0">
        <w:rPr>
          <w:b/>
        </w:rPr>
        <w:t xml:space="preserve"> Detailed Conclusion</w:t>
      </w:r>
      <w:r w:rsidR="003C3D7B">
        <w:rPr>
          <w:b/>
        </w:rPr>
        <w:t>:</w:t>
      </w:r>
    </w:p>
    <w:p w:rsidR="004923A0" w:rsidRPr="004923A0" w:rsidRDefault="004923A0" w:rsidP="004923A0">
      <w:pPr>
        <w:pStyle w:val="NormalWeb"/>
        <w:jc w:val="both"/>
      </w:pPr>
      <w:r w:rsidRPr="004923A0">
        <w:t xml:space="preserve">The healthai.py script demonstrates a well-structured implementation of a Medical AI Assistant using the IBM Granite 3.2 Instruct LLM and </w:t>
      </w:r>
      <w:proofErr w:type="spellStart"/>
      <w:r w:rsidRPr="004923A0">
        <w:t>Gradio</w:t>
      </w:r>
      <w:proofErr w:type="spellEnd"/>
      <w:r w:rsidRPr="004923A0">
        <w:t xml:space="preserve"> as the interface framework. The primary objective of this project is to provide informational health guidance based on user input, with a strong emphasis on encouraging professional medical consultation.</w:t>
      </w:r>
    </w:p>
    <w:p w:rsidR="004923A0" w:rsidRPr="004923A0" w:rsidRDefault="004923A0" w:rsidP="004923A0">
      <w:pPr>
        <w:pStyle w:val="NormalWeb"/>
        <w:jc w:val="both"/>
      </w:pPr>
    </w:p>
    <w:p w:rsidR="004923A0" w:rsidRPr="004923A0" w:rsidRDefault="004923A0" w:rsidP="004923A0">
      <w:pPr>
        <w:pStyle w:val="NormalWeb"/>
        <w:jc w:val="both"/>
        <w:rPr>
          <w:b/>
        </w:rPr>
      </w:pPr>
      <w:r w:rsidRPr="004923A0">
        <w:rPr>
          <w:b/>
        </w:rPr>
        <w:t>Core Features</w:t>
      </w:r>
      <w:r w:rsidR="003C3D7B">
        <w:rPr>
          <w:b/>
        </w:rPr>
        <w:t>:</w:t>
      </w:r>
    </w:p>
    <w:p w:rsidR="004923A0" w:rsidRPr="004923A0" w:rsidRDefault="004923A0" w:rsidP="004923A0">
      <w:pPr>
        <w:pStyle w:val="NormalWeb"/>
        <w:jc w:val="both"/>
      </w:pPr>
      <w:r w:rsidRPr="004923A0">
        <w:t>Disease Prediction Module</w:t>
      </w:r>
    </w:p>
    <w:p w:rsidR="004923A0" w:rsidRPr="004923A0" w:rsidRDefault="004923A0" w:rsidP="004923A0">
      <w:pPr>
        <w:pStyle w:val="NormalWeb"/>
        <w:jc w:val="both"/>
      </w:pPr>
      <w:r w:rsidRPr="004923A0">
        <w:t>Accepts user-input symptoms and generates a list of possible medical conditions and general recommendations.</w:t>
      </w:r>
    </w:p>
    <w:p w:rsidR="004923A0" w:rsidRPr="004923A0" w:rsidRDefault="004923A0" w:rsidP="004923A0">
      <w:pPr>
        <w:pStyle w:val="NormalWeb"/>
        <w:jc w:val="both"/>
      </w:pPr>
      <w:r w:rsidRPr="004923A0">
        <w:t>Helps users get a basic understanding of potential illnesses based on their symptoms.</w:t>
      </w:r>
    </w:p>
    <w:p w:rsidR="004923A0" w:rsidRPr="004923A0" w:rsidRDefault="004923A0" w:rsidP="004923A0">
      <w:pPr>
        <w:pStyle w:val="NormalWeb"/>
        <w:jc w:val="both"/>
      </w:pPr>
      <w:r w:rsidRPr="004923A0">
        <w:t>Treatment Plan Module</w:t>
      </w:r>
    </w:p>
    <w:p w:rsidR="004923A0" w:rsidRPr="004923A0" w:rsidRDefault="004923A0" w:rsidP="004923A0">
      <w:pPr>
        <w:pStyle w:val="NormalWeb"/>
        <w:jc w:val="both"/>
      </w:pPr>
      <w:proofErr w:type="gramStart"/>
      <w:r w:rsidRPr="004923A0">
        <w:t>Collects additional patient details such as age, gender, and medical history to provide personalized home remedies and medication guidelines.</w:t>
      </w:r>
      <w:proofErr w:type="gramEnd"/>
    </w:p>
    <w:p w:rsidR="004923A0" w:rsidRPr="004923A0" w:rsidRDefault="004923A0" w:rsidP="004923A0">
      <w:pPr>
        <w:pStyle w:val="NormalWeb"/>
        <w:jc w:val="both"/>
      </w:pPr>
      <w:proofErr w:type="gramStart"/>
      <w:r w:rsidRPr="004923A0">
        <w:lastRenderedPageBreak/>
        <w:t>Designed to act as a first-level informational resource rather than a replacement for medical expertise.</w:t>
      </w:r>
      <w:proofErr w:type="gramEnd"/>
    </w:p>
    <w:p w:rsidR="004923A0" w:rsidRPr="004923A0" w:rsidRDefault="004923A0" w:rsidP="004923A0">
      <w:pPr>
        <w:pStyle w:val="NormalWeb"/>
        <w:jc w:val="both"/>
      </w:pPr>
    </w:p>
    <w:p w:rsidR="004923A0" w:rsidRPr="004923A0" w:rsidRDefault="004923A0" w:rsidP="004923A0">
      <w:pPr>
        <w:pStyle w:val="NormalWeb"/>
        <w:jc w:val="both"/>
        <w:rPr>
          <w:b/>
        </w:rPr>
      </w:pPr>
      <w:r w:rsidRPr="004923A0">
        <w:rPr>
          <w:b/>
        </w:rPr>
        <w:t>Technical Highlights</w:t>
      </w:r>
      <w:r w:rsidR="003C3D7B">
        <w:rPr>
          <w:b/>
        </w:rPr>
        <w:t>:</w:t>
      </w:r>
    </w:p>
    <w:p w:rsidR="004923A0" w:rsidRPr="004923A0" w:rsidRDefault="004923A0" w:rsidP="004923A0">
      <w:pPr>
        <w:pStyle w:val="NormalWeb"/>
        <w:jc w:val="both"/>
      </w:pPr>
      <w:r w:rsidRPr="004923A0">
        <w:t>LLM Integration:</w:t>
      </w:r>
    </w:p>
    <w:p w:rsidR="004923A0" w:rsidRPr="004923A0" w:rsidRDefault="004923A0" w:rsidP="004923A0">
      <w:pPr>
        <w:pStyle w:val="NormalWeb"/>
        <w:jc w:val="both"/>
      </w:pPr>
      <w:proofErr w:type="gramStart"/>
      <w:r w:rsidRPr="004923A0">
        <w:t xml:space="preserve">Utilizes the </w:t>
      </w:r>
      <w:proofErr w:type="spellStart"/>
      <w:r w:rsidRPr="004923A0">
        <w:t>ibm</w:t>
      </w:r>
      <w:proofErr w:type="spellEnd"/>
      <w:r w:rsidRPr="004923A0">
        <w:t>-granite/granite-3.2-2b-instruct model from Hugging Face, enabling context-aware, natural language responses.</w:t>
      </w:r>
      <w:proofErr w:type="gramEnd"/>
    </w:p>
    <w:p w:rsidR="004923A0" w:rsidRPr="004923A0" w:rsidRDefault="004923A0" w:rsidP="004923A0">
      <w:pPr>
        <w:pStyle w:val="NormalWeb"/>
        <w:jc w:val="both"/>
      </w:pPr>
      <w:r w:rsidRPr="004923A0">
        <w:t>Device-Aware Optimization:</w:t>
      </w:r>
    </w:p>
    <w:p w:rsidR="004923A0" w:rsidRPr="004923A0" w:rsidRDefault="004923A0" w:rsidP="004923A0">
      <w:pPr>
        <w:pStyle w:val="NormalWeb"/>
        <w:jc w:val="both"/>
      </w:pPr>
      <w:r w:rsidRPr="004923A0">
        <w:t>The script automatically detects GPU availability, switching between float16 and float32 precision, ensuring efficient performance on both CPU and GPU systems.</w:t>
      </w:r>
    </w:p>
    <w:p w:rsidR="004923A0" w:rsidRDefault="004923A0" w:rsidP="004923A0">
      <w:pPr>
        <w:pStyle w:val="NormalWeb"/>
        <w:jc w:val="both"/>
      </w:pPr>
      <w:r w:rsidRPr="004923A0">
        <w:t>Clean Response Processing:</w:t>
      </w:r>
    </w:p>
    <w:p w:rsidR="004923A0" w:rsidRDefault="004923A0" w:rsidP="004923A0">
      <w:pPr>
        <w:pStyle w:val="NormalWeb"/>
        <w:jc w:val="both"/>
      </w:pPr>
      <w:r w:rsidRPr="004923A0">
        <w:t>Implements decoding strategies (</w:t>
      </w:r>
      <w:proofErr w:type="spellStart"/>
      <w:r w:rsidRPr="004923A0">
        <w:t>skip_special_tokens</w:t>
      </w:r>
      <w:proofErr w:type="spellEnd"/>
      <w:r w:rsidRPr="004923A0">
        <w:t xml:space="preserve">=True) and text cleaning for </w:t>
      </w:r>
      <w:proofErr w:type="spellStart"/>
      <w:r w:rsidRPr="004923A0">
        <w:t>polishe</w:t>
      </w:r>
      <w:proofErr w:type="spellEnd"/>
    </w:p>
    <w:p w:rsidR="004923A0" w:rsidRPr="004923A0" w:rsidRDefault="004923A0" w:rsidP="004923A0">
      <w:pPr>
        <w:pStyle w:val="NormalWeb"/>
        <w:jc w:val="both"/>
      </w:pPr>
      <w:proofErr w:type="gramStart"/>
      <w:r w:rsidRPr="004923A0">
        <w:t>d</w:t>
      </w:r>
      <w:proofErr w:type="gramEnd"/>
      <w:r w:rsidRPr="004923A0">
        <w:t>, user-friendly output.</w:t>
      </w:r>
    </w:p>
    <w:p w:rsidR="004923A0" w:rsidRDefault="004923A0" w:rsidP="004923A0">
      <w:pPr>
        <w:pStyle w:val="NormalWeb"/>
        <w:jc w:val="both"/>
      </w:pPr>
    </w:p>
    <w:p w:rsidR="004923A0" w:rsidRPr="004923A0" w:rsidRDefault="004923A0" w:rsidP="004923A0">
      <w:pPr>
        <w:pStyle w:val="NormalWeb"/>
        <w:jc w:val="both"/>
      </w:pPr>
      <w:proofErr w:type="spellStart"/>
      <w:r w:rsidRPr="004923A0">
        <w:t>Gradio</w:t>
      </w:r>
      <w:proofErr w:type="spellEnd"/>
      <w:r w:rsidRPr="004923A0">
        <w:t>-Based UI:</w:t>
      </w:r>
    </w:p>
    <w:p w:rsidR="004923A0" w:rsidRPr="004923A0" w:rsidRDefault="004923A0" w:rsidP="004923A0">
      <w:pPr>
        <w:pStyle w:val="NormalWeb"/>
        <w:jc w:val="both"/>
      </w:pPr>
      <w:proofErr w:type="gramStart"/>
      <w:r w:rsidRPr="004923A0">
        <w:t xml:space="preserve">Employs </w:t>
      </w:r>
      <w:proofErr w:type="spellStart"/>
      <w:r w:rsidRPr="004923A0">
        <w:t>Gradio’s</w:t>
      </w:r>
      <w:proofErr w:type="spellEnd"/>
      <w:r w:rsidRPr="004923A0">
        <w:t xml:space="preserve"> Blocks API to create a tab-based interface with clear input fields, making it intuitive for non-technical users.</w:t>
      </w:r>
      <w:proofErr w:type="gramEnd"/>
    </w:p>
    <w:p w:rsidR="004923A0" w:rsidRPr="004923A0" w:rsidRDefault="004923A0" w:rsidP="004923A0">
      <w:pPr>
        <w:pStyle w:val="NormalWeb"/>
        <w:jc w:val="both"/>
      </w:pPr>
    </w:p>
    <w:p w:rsidR="004923A0" w:rsidRPr="004923A0" w:rsidRDefault="004923A0" w:rsidP="004923A0">
      <w:pPr>
        <w:pStyle w:val="NormalWeb"/>
        <w:jc w:val="both"/>
      </w:pPr>
      <w:r w:rsidRPr="004923A0">
        <w:t>Safety &amp; Ethics:</w:t>
      </w:r>
    </w:p>
    <w:p w:rsidR="004923A0" w:rsidRPr="004923A0" w:rsidRDefault="004923A0" w:rsidP="004923A0">
      <w:pPr>
        <w:pStyle w:val="NormalWeb"/>
        <w:jc w:val="both"/>
      </w:pPr>
      <w:r w:rsidRPr="004923A0">
        <w:t>Each response is prefixed with medical disclaimers, ensuring that users understand the system is for informational purposes only.</w:t>
      </w:r>
    </w:p>
    <w:p w:rsidR="004923A0" w:rsidRPr="004923A0" w:rsidRDefault="004923A0" w:rsidP="004923A0">
      <w:pPr>
        <w:pStyle w:val="NormalWeb"/>
        <w:jc w:val="both"/>
      </w:pPr>
    </w:p>
    <w:p w:rsidR="004923A0" w:rsidRPr="004923A0" w:rsidRDefault="004923A0" w:rsidP="004923A0">
      <w:pPr>
        <w:pStyle w:val="NormalWeb"/>
        <w:jc w:val="both"/>
        <w:rPr>
          <w:b/>
        </w:rPr>
      </w:pPr>
      <w:r w:rsidRPr="004923A0">
        <w:rPr>
          <w:b/>
        </w:rPr>
        <w:t>Strengths of the Project</w:t>
      </w:r>
      <w:r w:rsidR="003C3D7B">
        <w:rPr>
          <w:b/>
        </w:rPr>
        <w:t>:</w:t>
      </w:r>
    </w:p>
    <w:p w:rsidR="004923A0" w:rsidRPr="004923A0" w:rsidRDefault="004923A0" w:rsidP="004923A0">
      <w:pPr>
        <w:pStyle w:val="NormalWeb"/>
        <w:jc w:val="both"/>
      </w:pPr>
      <w:r w:rsidRPr="004923A0">
        <w:t>User-Friendly Design: Easy-to-navigate interface for both disease prediction and treatment planning.</w:t>
      </w:r>
    </w:p>
    <w:p w:rsidR="004923A0" w:rsidRPr="004923A0" w:rsidRDefault="004923A0" w:rsidP="004923A0">
      <w:pPr>
        <w:pStyle w:val="NormalWeb"/>
        <w:jc w:val="both"/>
      </w:pPr>
      <w:r w:rsidRPr="004923A0">
        <w:t>Scalable and Modular: Functions are well-separated, making it easy to add new features (like severity scoring or symptom prioritization).</w:t>
      </w:r>
    </w:p>
    <w:p w:rsidR="004923A0" w:rsidRPr="004923A0" w:rsidRDefault="004923A0" w:rsidP="004923A0">
      <w:pPr>
        <w:pStyle w:val="NormalWeb"/>
        <w:jc w:val="both"/>
      </w:pPr>
      <w:r w:rsidRPr="004923A0">
        <w:lastRenderedPageBreak/>
        <w:t xml:space="preserve">Deployable Anywhere: The </w:t>
      </w:r>
      <w:proofErr w:type="spellStart"/>
      <w:proofErr w:type="gramStart"/>
      <w:r w:rsidRPr="004923A0">
        <w:t>app.launch</w:t>
      </w:r>
      <w:proofErr w:type="spellEnd"/>
      <w:r w:rsidRPr="004923A0">
        <w:t>(</w:t>
      </w:r>
      <w:proofErr w:type="gramEnd"/>
      <w:r w:rsidRPr="004923A0">
        <w:t>share=True) feature allows instant public sharing and testing.</w:t>
      </w:r>
    </w:p>
    <w:p w:rsidR="004923A0" w:rsidRPr="004923A0" w:rsidRDefault="004923A0" w:rsidP="004923A0">
      <w:pPr>
        <w:pStyle w:val="NormalWeb"/>
        <w:jc w:val="both"/>
      </w:pPr>
      <w:r w:rsidRPr="004923A0">
        <w:t>Ethical Considerations: Built-in disclaimers prevent misuse and remind users of the importance of consulting healthcare professionals.</w:t>
      </w:r>
    </w:p>
    <w:p w:rsidR="004923A0" w:rsidRPr="004923A0" w:rsidRDefault="004923A0" w:rsidP="004923A0">
      <w:pPr>
        <w:pStyle w:val="NormalWeb"/>
        <w:jc w:val="both"/>
      </w:pPr>
    </w:p>
    <w:p w:rsidR="004923A0" w:rsidRPr="004923A0" w:rsidRDefault="004923A0" w:rsidP="004923A0">
      <w:pPr>
        <w:pStyle w:val="NormalWeb"/>
        <w:jc w:val="both"/>
        <w:rPr>
          <w:b/>
        </w:rPr>
      </w:pPr>
      <w:r w:rsidRPr="004923A0">
        <w:rPr>
          <w:b/>
        </w:rPr>
        <w:t>Future Scope</w:t>
      </w:r>
      <w:r w:rsidR="003C3D7B">
        <w:rPr>
          <w:b/>
        </w:rPr>
        <w:t>:</w:t>
      </w:r>
    </w:p>
    <w:p w:rsidR="004923A0" w:rsidRPr="004923A0" w:rsidRDefault="004923A0" w:rsidP="004923A0">
      <w:pPr>
        <w:pStyle w:val="NormalWeb"/>
        <w:jc w:val="both"/>
      </w:pPr>
      <w:r w:rsidRPr="004923A0">
        <w:t>Add Medical Knowledge Base: Integrate with verified medical APIs or datasets (e.g., WHO, Mayo Clinic) for improved accuracy.</w:t>
      </w:r>
    </w:p>
    <w:p w:rsidR="004923A0" w:rsidRPr="004923A0" w:rsidRDefault="004923A0" w:rsidP="004923A0">
      <w:pPr>
        <w:pStyle w:val="NormalWeb"/>
        <w:jc w:val="both"/>
      </w:pPr>
      <w:r w:rsidRPr="004923A0">
        <w:t>Severity Ranking System: Assign severity levels to symptoms or conditions to help prioritize care.</w:t>
      </w:r>
    </w:p>
    <w:p w:rsidR="004923A0" w:rsidRPr="004923A0" w:rsidRDefault="004923A0" w:rsidP="004923A0">
      <w:pPr>
        <w:pStyle w:val="NormalWeb"/>
        <w:jc w:val="both"/>
      </w:pPr>
      <w:r w:rsidRPr="004923A0">
        <w:t>User Authentication &amp; History: Enable users to save and review past reports for tracking symptoms over time.</w:t>
      </w:r>
    </w:p>
    <w:p w:rsidR="004923A0" w:rsidRPr="004923A0" w:rsidRDefault="004923A0" w:rsidP="004923A0">
      <w:pPr>
        <w:pStyle w:val="NormalWeb"/>
        <w:jc w:val="both"/>
      </w:pPr>
      <w:r w:rsidRPr="004923A0">
        <w:t xml:space="preserve">Mobile-Friendly Deployment: Wrap the </w:t>
      </w:r>
      <w:proofErr w:type="spellStart"/>
      <w:r w:rsidRPr="004923A0">
        <w:t>Gradio</w:t>
      </w:r>
      <w:proofErr w:type="spellEnd"/>
      <w:r w:rsidRPr="004923A0">
        <w:t xml:space="preserve"> app into a mobile-friendly interface or deploy as a PWA.</w:t>
      </w:r>
    </w:p>
    <w:p w:rsidR="004923A0" w:rsidRPr="004923A0" w:rsidRDefault="004923A0" w:rsidP="004923A0">
      <w:pPr>
        <w:pStyle w:val="NormalWeb"/>
        <w:jc w:val="both"/>
      </w:pPr>
      <w:r w:rsidRPr="004923A0">
        <w:t>Performance Optimization: Apply quantization techniques or lighter models for faster inference on CPU-only environments.</w:t>
      </w:r>
    </w:p>
    <w:p w:rsidR="00263773" w:rsidRPr="004923A0" w:rsidRDefault="00263773" w:rsidP="0082642F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263773" w:rsidRPr="004923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1A57" w:rsidRDefault="00BF1A57" w:rsidP="00AB314E">
      <w:pPr>
        <w:spacing w:after="0" w:line="240" w:lineRule="auto"/>
      </w:pPr>
      <w:r>
        <w:separator/>
      </w:r>
    </w:p>
  </w:endnote>
  <w:endnote w:type="continuationSeparator" w:id="1">
    <w:p w:rsidR="00BF1A57" w:rsidRDefault="00BF1A57" w:rsidP="00AB3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1A57" w:rsidRDefault="00BF1A57" w:rsidP="00AB314E">
      <w:pPr>
        <w:spacing w:after="0" w:line="240" w:lineRule="auto"/>
      </w:pPr>
      <w:r>
        <w:separator/>
      </w:r>
    </w:p>
  </w:footnote>
  <w:footnote w:type="continuationSeparator" w:id="1">
    <w:p w:rsidR="00BF1A57" w:rsidRDefault="00BF1A57" w:rsidP="00AB3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54B46C4"/>
    <w:multiLevelType w:val="multilevel"/>
    <w:tmpl w:val="3DBA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7D363B8"/>
    <w:multiLevelType w:val="hybridMultilevel"/>
    <w:tmpl w:val="8A463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CB50B2"/>
    <w:multiLevelType w:val="multilevel"/>
    <w:tmpl w:val="E014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A477D40"/>
    <w:multiLevelType w:val="multilevel"/>
    <w:tmpl w:val="A5426F9E"/>
    <w:lvl w:ilvl="0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470"/>
        </w:tabs>
        <w:ind w:left="74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190"/>
        </w:tabs>
        <w:ind w:left="81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910"/>
        </w:tabs>
        <w:ind w:left="89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630"/>
        </w:tabs>
        <w:ind w:left="96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0350"/>
        </w:tabs>
        <w:ind w:left="103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1070"/>
        </w:tabs>
        <w:ind w:left="110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1790"/>
        </w:tabs>
        <w:ind w:left="117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510"/>
        </w:tabs>
        <w:ind w:left="12510" w:hanging="360"/>
      </w:pPr>
      <w:rPr>
        <w:rFonts w:ascii="Wingdings" w:hAnsi="Wingdings" w:hint="default"/>
        <w:sz w:val="20"/>
      </w:rPr>
    </w:lvl>
  </w:abstractNum>
  <w:abstractNum w:abstractNumId="13">
    <w:nsid w:val="0A713E63"/>
    <w:multiLevelType w:val="multilevel"/>
    <w:tmpl w:val="2DAE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34611FC"/>
    <w:multiLevelType w:val="multilevel"/>
    <w:tmpl w:val="4F7C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568610E"/>
    <w:multiLevelType w:val="multilevel"/>
    <w:tmpl w:val="3B56B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D161C11"/>
    <w:multiLevelType w:val="hybridMultilevel"/>
    <w:tmpl w:val="FD648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AF65FD"/>
    <w:multiLevelType w:val="hybridMultilevel"/>
    <w:tmpl w:val="B8F883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682011E"/>
    <w:multiLevelType w:val="multilevel"/>
    <w:tmpl w:val="2A9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6CF1D4D"/>
    <w:multiLevelType w:val="hybridMultilevel"/>
    <w:tmpl w:val="AA6C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0C1C1B"/>
    <w:multiLevelType w:val="multilevel"/>
    <w:tmpl w:val="6FB87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B7861D7"/>
    <w:multiLevelType w:val="hybridMultilevel"/>
    <w:tmpl w:val="93AEF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BD12477"/>
    <w:multiLevelType w:val="multilevel"/>
    <w:tmpl w:val="5830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DCB6EED"/>
    <w:multiLevelType w:val="multilevel"/>
    <w:tmpl w:val="A136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F2D16EA"/>
    <w:multiLevelType w:val="multilevel"/>
    <w:tmpl w:val="6FB87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64245A5"/>
    <w:multiLevelType w:val="multilevel"/>
    <w:tmpl w:val="1B5A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FCF2169"/>
    <w:multiLevelType w:val="multilevel"/>
    <w:tmpl w:val="C076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FDD4DEF"/>
    <w:multiLevelType w:val="hybridMultilevel"/>
    <w:tmpl w:val="2F46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F74CCA"/>
    <w:multiLevelType w:val="multilevel"/>
    <w:tmpl w:val="6848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70E2F87"/>
    <w:multiLevelType w:val="multilevel"/>
    <w:tmpl w:val="04D6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98369DA"/>
    <w:multiLevelType w:val="hybridMultilevel"/>
    <w:tmpl w:val="3C920D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7E116B"/>
    <w:multiLevelType w:val="multilevel"/>
    <w:tmpl w:val="EF94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21410BE"/>
    <w:multiLevelType w:val="multilevel"/>
    <w:tmpl w:val="E1DAE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8086939"/>
    <w:multiLevelType w:val="hybridMultilevel"/>
    <w:tmpl w:val="0164A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8A467D"/>
    <w:multiLevelType w:val="hybridMultilevel"/>
    <w:tmpl w:val="E0C0D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376619"/>
    <w:multiLevelType w:val="multilevel"/>
    <w:tmpl w:val="4F98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A534E68"/>
    <w:multiLevelType w:val="multilevel"/>
    <w:tmpl w:val="7DC6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2335352"/>
    <w:multiLevelType w:val="hybridMultilevel"/>
    <w:tmpl w:val="610216F8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8">
    <w:nsid w:val="7593505B"/>
    <w:multiLevelType w:val="multilevel"/>
    <w:tmpl w:val="01C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6E50EAD"/>
    <w:multiLevelType w:val="multilevel"/>
    <w:tmpl w:val="650C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D061848"/>
    <w:multiLevelType w:val="multilevel"/>
    <w:tmpl w:val="7C74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33"/>
  </w:num>
  <w:num w:numId="12">
    <w:abstractNumId w:val="10"/>
  </w:num>
  <w:num w:numId="13">
    <w:abstractNumId w:val="27"/>
  </w:num>
  <w:num w:numId="14">
    <w:abstractNumId w:val="28"/>
  </w:num>
  <w:num w:numId="15">
    <w:abstractNumId w:val="18"/>
  </w:num>
  <w:num w:numId="16">
    <w:abstractNumId w:val="39"/>
  </w:num>
  <w:num w:numId="17">
    <w:abstractNumId w:val="14"/>
  </w:num>
  <w:num w:numId="18">
    <w:abstractNumId w:val="29"/>
  </w:num>
  <w:num w:numId="19">
    <w:abstractNumId w:val="12"/>
  </w:num>
  <w:num w:numId="20">
    <w:abstractNumId w:val="34"/>
  </w:num>
  <w:num w:numId="21">
    <w:abstractNumId w:val="9"/>
  </w:num>
  <w:num w:numId="22">
    <w:abstractNumId w:val="21"/>
  </w:num>
  <w:num w:numId="23">
    <w:abstractNumId w:val="40"/>
  </w:num>
  <w:num w:numId="24">
    <w:abstractNumId w:val="26"/>
  </w:num>
  <w:num w:numId="25">
    <w:abstractNumId w:val="11"/>
  </w:num>
  <w:num w:numId="26">
    <w:abstractNumId w:val="22"/>
  </w:num>
  <w:num w:numId="27">
    <w:abstractNumId w:val="15"/>
  </w:num>
  <w:num w:numId="28">
    <w:abstractNumId w:val="36"/>
  </w:num>
  <w:num w:numId="29">
    <w:abstractNumId w:val="23"/>
  </w:num>
  <w:num w:numId="30">
    <w:abstractNumId w:val="25"/>
  </w:num>
  <w:num w:numId="31">
    <w:abstractNumId w:val="13"/>
  </w:num>
  <w:num w:numId="32">
    <w:abstractNumId w:val="38"/>
  </w:num>
  <w:num w:numId="33">
    <w:abstractNumId w:val="17"/>
  </w:num>
  <w:num w:numId="34">
    <w:abstractNumId w:val="19"/>
  </w:num>
  <w:num w:numId="35">
    <w:abstractNumId w:val="24"/>
  </w:num>
  <w:num w:numId="36">
    <w:abstractNumId w:val="37"/>
  </w:num>
  <w:num w:numId="37">
    <w:abstractNumId w:val="35"/>
  </w:num>
  <w:num w:numId="38">
    <w:abstractNumId w:val="31"/>
  </w:num>
  <w:num w:numId="39">
    <w:abstractNumId w:val="30"/>
  </w:num>
  <w:num w:numId="40">
    <w:abstractNumId w:val="32"/>
  </w:num>
  <w:num w:numId="4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244C9"/>
    <w:rsid w:val="00034616"/>
    <w:rsid w:val="0006063C"/>
    <w:rsid w:val="0015074B"/>
    <w:rsid w:val="001C525D"/>
    <w:rsid w:val="001E3AD3"/>
    <w:rsid w:val="00263773"/>
    <w:rsid w:val="0029639D"/>
    <w:rsid w:val="00326F90"/>
    <w:rsid w:val="0034186E"/>
    <w:rsid w:val="0037135D"/>
    <w:rsid w:val="003C3D7B"/>
    <w:rsid w:val="003C77C9"/>
    <w:rsid w:val="004923A0"/>
    <w:rsid w:val="004A08D4"/>
    <w:rsid w:val="004C31F6"/>
    <w:rsid w:val="004E245B"/>
    <w:rsid w:val="0055773E"/>
    <w:rsid w:val="00577561"/>
    <w:rsid w:val="00594F49"/>
    <w:rsid w:val="0059705F"/>
    <w:rsid w:val="005E6F9C"/>
    <w:rsid w:val="006121A3"/>
    <w:rsid w:val="00633551"/>
    <w:rsid w:val="00652EE1"/>
    <w:rsid w:val="00674840"/>
    <w:rsid w:val="006C129E"/>
    <w:rsid w:val="006F5B66"/>
    <w:rsid w:val="007311DC"/>
    <w:rsid w:val="0074331E"/>
    <w:rsid w:val="007B7F60"/>
    <w:rsid w:val="007D204A"/>
    <w:rsid w:val="0082642F"/>
    <w:rsid w:val="0087515F"/>
    <w:rsid w:val="008759DC"/>
    <w:rsid w:val="00890BD6"/>
    <w:rsid w:val="009156A1"/>
    <w:rsid w:val="00921535"/>
    <w:rsid w:val="009955E9"/>
    <w:rsid w:val="009F748F"/>
    <w:rsid w:val="00A80B3D"/>
    <w:rsid w:val="00AA1D8D"/>
    <w:rsid w:val="00AB314E"/>
    <w:rsid w:val="00AF0D06"/>
    <w:rsid w:val="00B11E8D"/>
    <w:rsid w:val="00B47730"/>
    <w:rsid w:val="00BC562F"/>
    <w:rsid w:val="00BC75D7"/>
    <w:rsid w:val="00BF1A57"/>
    <w:rsid w:val="00C07CC5"/>
    <w:rsid w:val="00C23C81"/>
    <w:rsid w:val="00C276BE"/>
    <w:rsid w:val="00C61164"/>
    <w:rsid w:val="00C9549B"/>
    <w:rsid w:val="00CB0664"/>
    <w:rsid w:val="00CB4093"/>
    <w:rsid w:val="00D71BD4"/>
    <w:rsid w:val="00DB1E58"/>
    <w:rsid w:val="00DE7C4A"/>
    <w:rsid w:val="00DE7F65"/>
    <w:rsid w:val="00E865D6"/>
    <w:rsid w:val="00EA3FAA"/>
    <w:rsid w:val="00F03342"/>
    <w:rsid w:val="00F43D5C"/>
    <w:rsid w:val="00F64DF1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1">
    <w:name w:val="Medium Shading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1">
    <w:name w:val="Colorful Shading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1">
    <w:name w:val="Colorful List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1">
    <w:name w:val="Colorful Grid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921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45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1D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11D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311DC"/>
  </w:style>
  <w:style w:type="character" w:customStyle="1" w:styleId="hljs-number">
    <w:name w:val="hljs-number"/>
    <w:basedOn w:val="DefaultParagraphFont"/>
    <w:rsid w:val="00BC562F"/>
  </w:style>
  <w:style w:type="character" w:customStyle="1" w:styleId="hljs-string">
    <w:name w:val="hljs-string"/>
    <w:basedOn w:val="DefaultParagraphFont"/>
    <w:rsid w:val="00AF0D06"/>
  </w:style>
  <w:style w:type="character" w:customStyle="1" w:styleId="hljs-literal">
    <w:name w:val="hljs-literal"/>
    <w:basedOn w:val="DefaultParagraphFont"/>
    <w:rsid w:val="00AF0D06"/>
  </w:style>
  <w:style w:type="character" w:customStyle="1" w:styleId="hljs-builtin">
    <w:name w:val="hljs-built_in"/>
    <w:basedOn w:val="DefaultParagraphFont"/>
    <w:rsid w:val="00AF0D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3520</Words>
  <Characters>20065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23538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CSC LAB</cp:lastModifiedBy>
  <cp:revision>2</cp:revision>
  <dcterms:created xsi:type="dcterms:W3CDTF">2025-09-12T12:05:00Z</dcterms:created>
  <dcterms:modified xsi:type="dcterms:W3CDTF">2025-09-12T12:05:00Z</dcterms:modified>
</cp:coreProperties>
</file>